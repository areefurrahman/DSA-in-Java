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CA4C" w14:textId="77777777" w:rsidR="00B7384E" w:rsidRDefault="00000000" w:rsidP="008A1F43">
      <w:pPr>
        <w:pStyle w:val="Title"/>
        <w:jc w:val="center"/>
      </w:pPr>
      <w:r>
        <w:t>University of Central Punjab</w:t>
      </w:r>
    </w:p>
    <w:p w14:paraId="131D7A49" w14:textId="77777777" w:rsidR="00B7384E" w:rsidRPr="00D22A5A" w:rsidRDefault="00000000" w:rsidP="008A1F43">
      <w:pPr>
        <w:jc w:val="center"/>
        <w:rPr>
          <w:b/>
          <w:bCs/>
        </w:rPr>
      </w:pPr>
      <w:r w:rsidRPr="00D22A5A">
        <w:rPr>
          <w:b/>
          <w:bCs/>
        </w:rPr>
        <w:t>Faculty of Information Technology</w:t>
      </w:r>
    </w:p>
    <w:p w14:paraId="6CE91098" w14:textId="77777777" w:rsidR="00B7384E" w:rsidRPr="00D22A5A" w:rsidRDefault="00000000" w:rsidP="008A1F43">
      <w:pPr>
        <w:jc w:val="center"/>
        <w:rPr>
          <w:b/>
          <w:bCs/>
        </w:rPr>
      </w:pPr>
      <w:r w:rsidRPr="00D22A5A">
        <w:rPr>
          <w:b/>
          <w:bCs/>
        </w:rPr>
        <w:t>Data Structures and Algorithms</w:t>
      </w:r>
    </w:p>
    <w:p w14:paraId="442E7B66" w14:textId="77777777" w:rsidR="00B7384E" w:rsidRDefault="00000000">
      <w:pPr>
        <w:pStyle w:val="Heading1"/>
      </w:pPr>
      <w:r>
        <w:t>Topic</w:t>
      </w:r>
    </w:p>
    <w:p w14:paraId="4640CC59" w14:textId="77777777" w:rsidR="00B7384E" w:rsidRDefault="00000000">
      <w:r>
        <w:t>AVL Tree</w:t>
      </w:r>
    </w:p>
    <w:p w14:paraId="3EEC596F" w14:textId="77777777" w:rsidR="00B7384E" w:rsidRDefault="00000000">
      <w:pPr>
        <w:pStyle w:val="Heading1"/>
      </w:pPr>
      <w:r>
        <w:t>Objective</w:t>
      </w:r>
    </w:p>
    <w:p w14:paraId="0C2FCEC5" w14:textId="77777777" w:rsidR="00B7384E" w:rsidRDefault="00000000">
      <w:r>
        <w:t>The basic purpose of this lab is to learn and implement AVL Trees — a self-balancing Binary Search Tree where the difference between heights of left and right subtrees cannot be more than one for all nodes.</w:t>
      </w:r>
    </w:p>
    <w:p w14:paraId="62991AEE" w14:textId="77777777" w:rsidR="00B7384E" w:rsidRDefault="00000000">
      <w:pPr>
        <w:pStyle w:val="Heading2"/>
      </w:pPr>
      <w:r>
        <w:t>Task 1</w:t>
      </w:r>
    </w:p>
    <w:p w14:paraId="26AB0C2E" w14:textId="71181CD4" w:rsidR="00B7384E" w:rsidRDefault="00000000" w:rsidP="008A1F43">
      <w:pPr>
        <w:jc w:val="both"/>
      </w:pPr>
      <w:r>
        <w:t xml:space="preserve">Implement a class named </w:t>
      </w:r>
      <w:proofErr w:type="spellStart"/>
      <w:r>
        <w:t>AVLTree</w:t>
      </w:r>
      <w:proofErr w:type="spellEnd"/>
      <w:r>
        <w:t xml:space="preserve"> with </w:t>
      </w:r>
      <w:r w:rsidR="00E3302E">
        <w:t>insertion and deletion</w:t>
      </w:r>
      <w:r>
        <w:t xml:space="preserve"> functionalities</w:t>
      </w:r>
      <w:r w:rsidR="00E3302E">
        <w:t xml:space="preserve"> as provided, dry run the insertion and deletion functions of AVL Tree. </w:t>
      </w:r>
    </w:p>
    <w:p w14:paraId="3AB33A3A" w14:textId="0F2AE581" w:rsidR="008A1F43" w:rsidRDefault="00E3302E" w:rsidP="008A1F43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D166D6C" wp14:editId="3F09269C">
                <wp:simplePos x="0" y="0"/>
                <wp:positionH relativeFrom="column">
                  <wp:posOffset>30480</wp:posOffset>
                </wp:positionH>
                <wp:positionV relativeFrom="paragraph">
                  <wp:posOffset>68580</wp:posOffset>
                </wp:positionV>
                <wp:extent cx="4008120" cy="3883660"/>
                <wp:effectExtent l="0" t="0" r="1143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388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B203" w14:textId="21F8FBD8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>// Insert a node</w:t>
                            </w:r>
                          </w:p>
                          <w:p w14:paraId="3C41E4CC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Node </w:t>
                            </w:r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insert(</w:t>
                            </w:r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Node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, int key) {</w:t>
                            </w:r>
                          </w:p>
                          <w:p w14:paraId="46F3396E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if (node == null)</w:t>
                            </w:r>
                          </w:p>
                          <w:p w14:paraId="7BEF0A32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    return new Node(key);</w:t>
                            </w:r>
                          </w:p>
                          <w:p w14:paraId="1C672D2E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3D11DB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if (key &lt;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node.key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AE2D7B9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insert(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>, key);</w:t>
                            </w:r>
                          </w:p>
                          <w:p w14:paraId="1B7AB3E5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else if (key &gt;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node.key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D540A05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insert(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>, key);</w:t>
                            </w:r>
                          </w:p>
                          <w:p w14:paraId="2C1133A4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else // duplicate keys not allowed</w:t>
                            </w:r>
                          </w:p>
                          <w:p w14:paraId="2AF6DB8B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    return node;</w:t>
                            </w:r>
                          </w:p>
                          <w:p w14:paraId="5B51297A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B1202F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node.height</w:t>
                            </w:r>
                            <w:proofErr w:type="spellEnd"/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= 1 +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Math.max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(height(</w:t>
                            </w:r>
                            <w:proofErr w:type="spellStart"/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>), height(</w:t>
                            </w:r>
                            <w:proofErr w:type="spellStart"/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4D2C965F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int balance =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getBalance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(node);</w:t>
                            </w:r>
                          </w:p>
                          <w:p w14:paraId="4291988C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6960B1F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// Balancing cases</w:t>
                            </w:r>
                          </w:p>
                          <w:p w14:paraId="2535A36B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if (balance &gt; 1 &amp;&amp; key &lt;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node.left.key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5CAFCB7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    return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rightRotate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(node);</w:t>
                            </w:r>
                          </w:p>
                          <w:p w14:paraId="274DBED7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if (balance &lt; -1 &amp;&amp; key &gt;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node.right.key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C9F0715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    return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leftRotate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(node);</w:t>
                            </w:r>
                          </w:p>
                          <w:p w14:paraId="2BDFADB0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if (balance &gt; 1 &amp;&amp; key &gt;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node.left.key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F16F28F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leftRotate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node.left</w:t>
                            </w:r>
                            <w:proofErr w:type="spellEnd"/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E642593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    return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rightRotate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(node);</w:t>
                            </w:r>
                          </w:p>
                          <w:p w14:paraId="13025923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C225A5F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if (balance &lt; -1 &amp;&amp; key &lt;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node.right.key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CF1D35E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rightRotate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node.right</w:t>
                            </w:r>
                            <w:proofErr w:type="spellEnd"/>
                            <w:proofErr w:type="gramEnd"/>
                            <w:r w:rsidRPr="008A1F4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446835B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    return </w:t>
                            </w:r>
                            <w:proofErr w:type="spellStart"/>
                            <w:r w:rsidRPr="008A1F43">
                              <w:rPr>
                                <w:sz w:val="16"/>
                                <w:szCs w:val="16"/>
                              </w:rPr>
                              <w:t>leftRotate</w:t>
                            </w:r>
                            <w:proofErr w:type="spellEnd"/>
                            <w:r w:rsidRPr="008A1F43">
                              <w:rPr>
                                <w:sz w:val="16"/>
                                <w:szCs w:val="16"/>
                              </w:rPr>
                              <w:t>(node);</w:t>
                            </w:r>
                          </w:p>
                          <w:p w14:paraId="302A1B77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5A6C832A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F0C16C" w14:textId="77777777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    return node;</w:t>
                            </w:r>
                          </w:p>
                          <w:p w14:paraId="6FD0DDCC" w14:textId="6A9CF1E6" w:rsidR="008A1F43" w:rsidRPr="008A1F43" w:rsidRDefault="008A1F43" w:rsidP="008A1F43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8A1F43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66D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4pt;margin-top:5.4pt;width:315.6pt;height:305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">
                <v:textbox>
                  <w:txbxContent>
                    <w:p w14:paraId="2828B203" w14:textId="21F8FBD8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>// Insert a node</w:t>
                      </w:r>
                    </w:p>
                    <w:p w14:paraId="3C41E4CC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Node </w:t>
                      </w:r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insert(</w:t>
                      </w:r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 xml:space="preserve">Node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node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, int key) {</w:t>
                      </w:r>
                    </w:p>
                    <w:p w14:paraId="46F3396E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if (node == null)</w:t>
                      </w:r>
                    </w:p>
                    <w:p w14:paraId="7BEF0A32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    return new Node(key);</w:t>
                      </w:r>
                    </w:p>
                    <w:p w14:paraId="1C672D2E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3D3D11DB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if (key &lt;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node.key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AE2D7B9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node.left</w:t>
                      </w:r>
                      <w:proofErr w:type="spellEnd"/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insert(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node.left</w:t>
                      </w:r>
                      <w:proofErr w:type="spellEnd"/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>, key);</w:t>
                      </w:r>
                    </w:p>
                    <w:p w14:paraId="1B7AB3E5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else if (key &gt;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node.key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D540A05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node.right</w:t>
                      </w:r>
                      <w:proofErr w:type="spellEnd"/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insert(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node.right</w:t>
                      </w:r>
                      <w:proofErr w:type="spellEnd"/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>, key);</w:t>
                      </w:r>
                    </w:p>
                    <w:p w14:paraId="2C1133A4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else // duplicate keys not allowed</w:t>
                      </w:r>
                    </w:p>
                    <w:p w14:paraId="2AF6DB8B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    return node;</w:t>
                      </w:r>
                    </w:p>
                    <w:p w14:paraId="5B51297A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53B1202F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node.height</w:t>
                      </w:r>
                      <w:proofErr w:type="spellEnd"/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 xml:space="preserve"> = 1 +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Math.max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(height(</w:t>
                      </w:r>
                      <w:proofErr w:type="spellStart"/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node.left</w:t>
                      </w:r>
                      <w:proofErr w:type="spellEnd"/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>), height(</w:t>
                      </w:r>
                      <w:proofErr w:type="spellStart"/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node.right</w:t>
                      </w:r>
                      <w:proofErr w:type="spellEnd"/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>));</w:t>
                      </w:r>
                    </w:p>
                    <w:p w14:paraId="4D2C965F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int balance =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getBalance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(node);</w:t>
                      </w:r>
                    </w:p>
                    <w:p w14:paraId="4291988C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66960B1F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// Balancing cases</w:t>
                      </w:r>
                    </w:p>
                    <w:p w14:paraId="2535A36B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if (balance &gt; 1 &amp;&amp; key &lt;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node.left.key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5CAFCB7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    return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rightRotate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(node);</w:t>
                      </w:r>
                    </w:p>
                    <w:p w14:paraId="274DBED7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if (balance &lt; -1 &amp;&amp; key &gt;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node.right.key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C9F0715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    return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leftRotate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(node);</w:t>
                      </w:r>
                    </w:p>
                    <w:p w14:paraId="2BDFADB0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if (balance &gt; 1 &amp;&amp; key &gt;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node.left.key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3F16F28F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node.left</w:t>
                      </w:r>
                      <w:proofErr w:type="spellEnd"/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leftRotate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node.left</w:t>
                      </w:r>
                      <w:proofErr w:type="spellEnd"/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E642593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    return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rightRotate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(node);</w:t>
                      </w:r>
                    </w:p>
                    <w:p w14:paraId="13025923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C225A5F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if (balance &lt; -1 &amp;&amp; key &lt;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node.right.key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2CF1D35E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node.right</w:t>
                      </w:r>
                      <w:proofErr w:type="spellEnd"/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rightRotate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8A1F43">
                        <w:rPr>
                          <w:sz w:val="16"/>
                          <w:szCs w:val="16"/>
                        </w:rPr>
                        <w:t>node.right</w:t>
                      </w:r>
                      <w:proofErr w:type="spellEnd"/>
                      <w:proofErr w:type="gramEnd"/>
                      <w:r w:rsidRPr="008A1F4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446835B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    return </w:t>
                      </w:r>
                      <w:proofErr w:type="spellStart"/>
                      <w:r w:rsidRPr="008A1F43">
                        <w:rPr>
                          <w:sz w:val="16"/>
                          <w:szCs w:val="16"/>
                        </w:rPr>
                        <w:t>leftRotate</w:t>
                      </w:r>
                      <w:proofErr w:type="spellEnd"/>
                      <w:r w:rsidRPr="008A1F43">
                        <w:rPr>
                          <w:sz w:val="16"/>
                          <w:szCs w:val="16"/>
                        </w:rPr>
                        <w:t>(node);</w:t>
                      </w:r>
                    </w:p>
                    <w:p w14:paraId="302A1B77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5A6C832A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14:paraId="0FF0C16C" w14:textId="77777777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    return node;</w:t>
                      </w:r>
                    </w:p>
                    <w:p w14:paraId="6FD0DDCC" w14:textId="6A9CF1E6" w:rsidR="008A1F43" w:rsidRPr="008A1F43" w:rsidRDefault="008A1F43" w:rsidP="008A1F43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8A1F43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705D91" w14:textId="01EE2DC3" w:rsidR="008A1F43" w:rsidRDefault="008A1F43">
      <w:pPr>
        <w:pStyle w:val="Heading2"/>
      </w:pPr>
    </w:p>
    <w:p w14:paraId="47FDF600" w14:textId="77777777" w:rsidR="008A1F43" w:rsidRDefault="008A1F43">
      <w:pPr>
        <w:pStyle w:val="Heading2"/>
      </w:pPr>
    </w:p>
    <w:p w14:paraId="647CB703" w14:textId="77777777" w:rsidR="008A1F43" w:rsidRDefault="008A1F43">
      <w:pPr>
        <w:pStyle w:val="Heading2"/>
      </w:pPr>
    </w:p>
    <w:p w14:paraId="6B1CFE14" w14:textId="77777777" w:rsidR="008A1F43" w:rsidRDefault="008A1F43">
      <w:pPr>
        <w:pStyle w:val="Heading2"/>
      </w:pPr>
    </w:p>
    <w:p w14:paraId="50040184" w14:textId="77777777" w:rsidR="008A1F43" w:rsidRDefault="008A1F43">
      <w:pPr>
        <w:pStyle w:val="Heading2"/>
      </w:pPr>
    </w:p>
    <w:p w14:paraId="376CD19C" w14:textId="77777777" w:rsidR="008A1F43" w:rsidRDefault="008A1F43">
      <w:pPr>
        <w:pStyle w:val="Heading2"/>
      </w:pPr>
    </w:p>
    <w:p w14:paraId="1CC2FCBC" w14:textId="77777777" w:rsidR="008A1F43" w:rsidRDefault="008A1F43" w:rsidP="008A1F43"/>
    <w:p w14:paraId="17F95454" w14:textId="77777777" w:rsidR="008A1F43" w:rsidRPr="008A1F43" w:rsidRDefault="008A1F43" w:rsidP="008A1F43"/>
    <w:p w14:paraId="0C06157D" w14:textId="0262884D" w:rsidR="00E3302E" w:rsidRDefault="00E3302E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13A8BF" wp14:editId="065D6B1C">
                <wp:simplePos x="0" y="0"/>
                <wp:positionH relativeFrom="column">
                  <wp:posOffset>205740</wp:posOffset>
                </wp:positionH>
                <wp:positionV relativeFrom="paragraph">
                  <wp:posOffset>-434340</wp:posOffset>
                </wp:positionV>
                <wp:extent cx="4785360" cy="6957060"/>
                <wp:effectExtent l="0" t="0" r="15240" b="15240"/>
                <wp:wrapSquare wrapText="bothSides"/>
                <wp:docPr id="1915157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695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1B04C" w14:textId="1AE7180F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Node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deleteNode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Node root, int key) {</w:t>
                            </w:r>
                          </w:p>
                          <w:p w14:paraId="485543DA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if (root == null)</w:t>
                            </w:r>
                          </w:p>
                          <w:p w14:paraId="0A18DFC9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return root;</w:t>
                            </w:r>
                          </w:p>
                          <w:p w14:paraId="774DD079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F43A378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if (key &lt;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root.key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0E339FD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root.left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deleteNode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root.left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, key);</w:t>
                            </w:r>
                          </w:p>
                          <w:p w14:paraId="08348172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else if (key &gt;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root.key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156A06B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deleteNode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, key);</w:t>
                            </w:r>
                          </w:p>
                          <w:p w14:paraId="535516F1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else {</w:t>
                            </w:r>
                          </w:p>
                          <w:p w14:paraId="025DEEE0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if ((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root.left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== null) || 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== null)) {</w:t>
                            </w:r>
                          </w:p>
                          <w:p w14:paraId="68A1BA40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    Node temp = null;</w:t>
                            </w:r>
                          </w:p>
                          <w:p w14:paraId="1F730FE8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    temp = 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root.left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!=</w:t>
                            </w:r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null</w:t>
                            </w:r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root.left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35FBEB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    if (temp == null) {</w:t>
                            </w:r>
                          </w:p>
                          <w:p w14:paraId="5E0E2888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        temp = root;</w:t>
                            </w:r>
                          </w:p>
                          <w:p w14:paraId="6035D228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        root = null;</w:t>
                            </w:r>
                          </w:p>
                          <w:p w14:paraId="0BCC1FD4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    } else</w:t>
                            </w:r>
                          </w:p>
                          <w:p w14:paraId="30EDAC95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        root = temp;</w:t>
                            </w:r>
                          </w:p>
                          <w:p w14:paraId="29029C2F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} else {</w:t>
                            </w:r>
                          </w:p>
                          <w:p w14:paraId="642E788F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    Node temp =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minValueNode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D3FCB5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root.key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temp.key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092A823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deleteNode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temp.key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5490E45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EB558D0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E1D050B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575CE6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if (root == null)</w:t>
                            </w:r>
                          </w:p>
                          <w:p w14:paraId="1493BE98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return root;</w:t>
                            </w:r>
                          </w:p>
                          <w:p w14:paraId="03039B4C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C69706D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root.height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Math.max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(height(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root.left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), height(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)) + 1;</w:t>
                            </w:r>
                          </w:p>
                          <w:p w14:paraId="340AD9D2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int balance =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getBalance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(root);</w:t>
                            </w:r>
                          </w:p>
                          <w:p w14:paraId="1F531E10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2B51E4F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// Balance tree</w:t>
                            </w:r>
                          </w:p>
                          <w:p w14:paraId="09589604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if (balance &gt; 1 &amp;&amp;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getBalance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root.left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) &gt;= 0)</w:t>
                            </w:r>
                          </w:p>
                          <w:p w14:paraId="267FDEB6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return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rightRotate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(root);</w:t>
                            </w:r>
                          </w:p>
                          <w:p w14:paraId="128FBBFE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if (balance &gt; 1 &amp;&amp;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getBalance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root.left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) &lt; 0) {</w:t>
                            </w:r>
                          </w:p>
                          <w:p w14:paraId="2F2BCAE1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root.left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leftRotate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root.left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E12D7C8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return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rightRotate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(root);</w:t>
                            </w:r>
                          </w:p>
                          <w:p w14:paraId="73ECD66A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FEA9AA4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if (balance &lt; -1 &amp;&amp;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getBalance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) &lt;= 0)</w:t>
                            </w:r>
                          </w:p>
                          <w:p w14:paraId="463B626A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return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leftRotate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(root);</w:t>
                            </w:r>
                          </w:p>
                          <w:p w14:paraId="6F3B585E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if (balance &lt; -1 &amp;&amp;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getBalance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) &gt; 0) {</w:t>
                            </w:r>
                          </w:p>
                          <w:p w14:paraId="52BA0283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rightRotate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root.right</w:t>
                            </w:r>
                            <w:proofErr w:type="spellEnd"/>
                            <w:proofErr w:type="gramEnd"/>
                            <w:r w:rsidRPr="00E3302E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4FF38E0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    return </w:t>
                            </w:r>
                            <w:proofErr w:type="spellStart"/>
                            <w:r w:rsidRPr="00E3302E">
                              <w:rPr>
                                <w:sz w:val="20"/>
                                <w:szCs w:val="20"/>
                              </w:rPr>
                              <w:t>leftRotate</w:t>
                            </w:r>
                            <w:proofErr w:type="spellEnd"/>
                            <w:r w:rsidRPr="00E3302E">
                              <w:rPr>
                                <w:sz w:val="20"/>
                                <w:szCs w:val="20"/>
                              </w:rPr>
                              <w:t>(root);</w:t>
                            </w:r>
                          </w:p>
                          <w:p w14:paraId="0E35C8B0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060BD36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A47A013" w14:textId="77777777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    return root;</w:t>
                            </w:r>
                          </w:p>
                          <w:p w14:paraId="653E5CF4" w14:textId="3021C749" w:rsidR="00E3302E" w:rsidRPr="00E3302E" w:rsidRDefault="00E3302E" w:rsidP="00E3302E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E3302E">
                              <w:rPr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A8BF" id="_x0000_s1027" type="#_x0000_t202" style="position:absolute;margin-left:16.2pt;margin-top:-34.2pt;width:376.8pt;height:547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">
                <v:textbox>
                  <w:txbxContent>
                    <w:p w14:paraId="5681B04C" w14:textId="1AE7180F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Node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deleteNode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Node root, int key) {</w:t>
                      </w:r>
                    </w:p>
                    <w:p w14:paraId="485543DA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if (root == null)</w:t>
                      </w:r>
                    </w:p>
                    <w:p w14:paraId="0A18DFC9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return root;</w:t>
                      </w:r>
                    </w:p>
                    <w:p w14:paraId="774DD079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F43A378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if (key &lt;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root.key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0E339FD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root.left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deleteNode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root.left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, key);</w:t>
                      </w:r>
                    </w:p>
                    <w:p w14:paraId="08348172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else if (key &gt;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root.key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156A06B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deleteNode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, key);</w:t>
                      </w:r>
                    </w:p>
                    <w:p w14:paraId="535516F1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else {</w:t>
                      </w:r>
                    </w:p>
                    <w:p w14:paraId="025DEEE0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if ((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root.left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 == null) || 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 == null)) {</w:t>
                      </w:r>
                    </w:p>
                    <w:p w14:paraId="68A1BA40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    Node temp = null;</w:t>
                      </w:r>
                    </w:p>
                    <w:p w14:paraId="1F730FE8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    temp = 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root.left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 xml:space="preserve"> !=</w:t>
                      </w:r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 null</w:t>
                      </w:r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root.left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 :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1C35FBEB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    if (temp == null) {</w:t>
                      </w:r>
                    </w:p>
                    <w:p w14:paraId="5E0E2888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        temp = root;</w:t>
                      </w:r>
                    </w:p>
                    <w:p w14:paraId="6035D228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        root = null;</w:t>
                      </w:r>
                    </w:p>
                    <w:p w14:paraId="0BCC1FD4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    } else</w:t>
                      </w:r>
                    </w:p>
                    <w:p w14:paraId="30EDAC95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        root = temp;</w:t>
                      </w:r>
                    </w:p>
                    <w:p w14:paraId="29029C2F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} else {</w:t>
                      </w:r>
                    </w:p>
                    <w:p w14:paraId="642E788F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    Node temp =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minValueNode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65D3FCB5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root.key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temp.key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1092A823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deleteNode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temp.key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65490E45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3EB558D0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E1D050B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4A575CE6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if (root == null)</w:t>
                      </w:r>
                    </w:p>
                    <w:p w14:paraId="1493BE98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return root;</w:t>
                      </w:r>
                    </w:p>
                    <w:p w14:paraId="03039B4C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3C69706D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root.height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Math.max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(height(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root.left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), height(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)) + 1;</w:t>
                      </w:r>
                    </w:p>
                    <w:p w14:paraId="340AD9D2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int balance =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getBalance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(root);</w:t>
                      </w:r>
                    </w:p>
                    <w:p w14:paraId="1F531E10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52B51E4F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// Balance tree</w:t>
                      </w:r>
                    </w:p>
                    <w:p w14:paraId="09589604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if (balance &gt; 1 &amp;&amp;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getBalance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root.left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) &gt;= 0)</w:t>
                      </w:r>
                    </w:p>
                    <w:p w14:paraId="267FDEB6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return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rightRotate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(root);</w:t>
                      </w:r>
                    </w:p>
                    <w:p w14:paraId="128FBBFE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if (balance &gt; 1 &amp;&amp;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getBalance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root.left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) &lt; 0) {</w:t>
                      </w:r>
                    </w:p>
                    <w:p w14:paraId="2F2BCAE1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root.left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leftRotate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root.left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3E12D7C8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return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rightRotate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(root);</w:t>
                      </w:r>
                    </w:p>
                    <w:p w14:paraId="73ECD66A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FEA9AA4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if (balance &lt; -1 &amp;&amp;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getBalance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) &lt;= 0)</w:t>
                      </w:r>
                    </w:p>
                    <w:p w14:paraId="463B626A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return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leftRotate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(root);</w:t>
                      </w:r>
                    </w:p>
                    <w:p w14:paraId="6F3B585E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if (balance &lt; -1 &amp;&amp;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getBalance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) &gt; 0) {</w:t>
                      </w:r>
                    </w:p>
                    <w:p w14:paraId="52BA0283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rightRotate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E3302E">
                        <w:rPr>
                          <w:sz w:val="20"/>
                          <w:szCs w:val="20"/>
                        </w:rPr>
                        <w:t>root.right</w:t>
                      </w:r>
                      <w:proofErr w:type="spellEnd"/>
                      <w:proofErr w:type="gramEnd"/>
                      <w:r w:rsidRPr="00E3302E">
                        <w:rPr>
                          <w:sz w:val="20"/>
                          <w:szCs w:val="20"/>
                        </w:rPr>
                        <w:t>);</w:t>
                      </w:r>
                    </w:p>
                    <w:p w14:paraId="44FF38E0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    return </w:t>
                      </w:r>
                      <w:proofErr w:type="spellStart"/>
                      <w:r w:rsidRPr="00E3302E">
                        <w:rPr>
                          <w:sz w:val="20"/>
                          <w:szCs w:val="20"/>
                        </w:rPr>
                        <w:t>leftRotate</w:t>
                      </w:r>
                      <w:proofErr w:type="spellEnd"/>
                      <w:r w:rsidRPr="00E3302E">
                        <w:rPr>
                          <w:sz w:val="20"/>
                          <w:szCs w:val="20"/>
                        </w:rPr>
                        <w:t>(root);</w:t>
                      </w:r>
                    </w:p>
                    <w:p w14:paraId="0E35C8B0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060BD36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5A47A013" w14:textId="77777777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    return root;</w:t>
                      </w:r>
                    </w:p>
                    <w:p w14:paraId="653E5CF4" w14:textId="3021C749" w:rsidR="00E3302E" w:rsidRPr="00E3302E" w:rsidRDefault="00E3302E" w:rsidP="00E3302E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E3302E">
                        <w:rPr>
                          <w:sz w:val="20"/>
                          <w:szCs w:val="20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0C73E5" w14:textId="77777777" w:rsidR="00E3302E" w:rsidRDefault="00E3302E">
      <w:pPr>
        <w:pStyle w:val="Heading2"/>
      </w:pPr>
    </w:p>
    <w:p w14:paraId="4C005B7C" w14:textId="77777777" w:rsidR="00E3302E" w:rsidRDefault="00E3302E">
      <w:pPr>
        <w:pStyle w:val="Heading2"/>
      </w:pPr>
    </w:p>
    <w:p w14:paraId="74BA7B41" w14:textId="77777777" w:rsidR="00E3302E" w:rsidRDefault="00E3302E">
      <w:pPr>
        <w:pStyle w:val="Heading2"/>
      </w:pPr>
    </w:p>
    <w:p w14:paraId="695D6F31" w14:textId="77777777" w:rsidR="00E3302E" w:rsidRDefault="00E3302E">
      <w:pPr>
        <w:pStyle w:val="Heading2"/>
      </w:pPr>
    </w:p>
    <w:p w14:paraId="7769753D" w14:textId="77777777" w:rsidR="00E3302E" w:rsidRDefault="00E3302E">
      <w:pPr>
        <w:pStyle w:val="Heading2"/>
      </w:pPr>
    </w:p>
    <w:p w14:paraId="21B4A917" w14:textId="77777777" w:rsidR="00E3302E" w:rsidRDefault="00E3302E">
      <w:pPr>
        <w:pStyle w:val="Heading2"/>
      </w:pPr>
    </w:p>
    <w:p w14:paraId="48AC4AEF" w14:textId="77777777" w:rsidR="00E3302E" w:rsidRDefault="00E3302E">
      <w:pPr>
        <w:pStyle w:val="Heading2"/>
      </w:pPr>
    </w:p>
    <w:p w14:paraId="2B3A9B7A" w14:textId="77777777" w:rsidR="00E3302E" w:rsidRDefault="00E3302E">
      <w:pPr>
        <w:pStyle w:val="Heading2"/>
      </w:pPr>
    </w:p>
    <w:p w14:paraId="6CCD3B7D" w14:textId="77777777" w:rsidR="00E3302E" w:rsidRDefault="00E3302E">
      <w:pPr>
        <w:pStyle w:val="Heading2"/>
      </w:pPr>
    </w:p>
    <w:p w14:paraId="50AB358F" w14:textId="77777777" w:rsidR="00E3302E" w:rsidRDefault="00E3302E" w:rsidP="00E3302E"/>
    <w:p w14:paraId="02778A77" w14:textId="77777777" w:rsidR="00E3302E" w:rsidRDefault="00E3302E" w:rsidP="00E3302E"/>
    <w:p w14:paraId="248B8F2A" w14:textId="77777777" w:rsidR="00E3302E" w:rsidRDefault="00E3302E" w:rsidP="00E3302E"/>
    <w:p w14:paraId="2E28C820" w14:textId="77777777" w:rsidR="00E3302E" w:rsidRDefault="00E3302E" w:rsidP="00E3302E"/>
    <w:p w14:paraId="1E8AB8BC" w14:textId="77777777" w:rsidR="00E3302E" w:rsidRDefault="00E3302E" w:rsidP="00E3302E"/>
    <w:p w14:paraId="3A6C4FBC" w14:textId="77777777" w:rsidR="00E3302E" w:rsidRDefault="00E3302E" w:rsidP="00E3302E"/>
    <w:p w14:paraId="5679828A" w14:textId="77777777" w:rsidR="00E3302E" w:rsidRDefault="00E3302E" w:rsidP="00E3302E"/>
    <w:p w14:paraId="0C6315C0" w14:textId="77777777" w:rsidR="00E3302E" w:rsidRDefault="00E3302E" w:rsidP="00E3302E"/>
    <w:p w14:paraId="2A2FCE5A" w14:textId="77777777" w:rsidR="00E3302E" w:rsidRDefault="00E3302E" w:rsidP="00E3302E"/>
    <w:p w14:paraId="74D10695" w14:textId="77777777" w:rsidR="00E3302E" w:rsidRDefault="00E3302E" w:rsidP="00E3302E"/>
    <w:p w14:paraId="37D9154D" w14:textId="77777777" w:rsidR="00E3302E" w:rsidRDefault="00E3302E" w:rsidP="00E3302E"/>
    <w:p w14:paraId="7735DBAC" w14:textId="77777777" w:rsidR="00E3302E" w:rsidRPr="00E3302E" w:rsidRDefault="00E3302E" w:rsidP="00E3302E"/>
    <w:p w14:paraId="0AFF13E3" w14:textId="026B634D" w:rsidR="00B7384E" w:rsidRDefault="00000000">
      <w:pPr>
        <w:pStyle w:val="Heading2"/>
      </w:pPr>
      <w:r>
        <w:t>Task 2</w:t>
      </w:r>
    </w:p>
    <w:p w14:paraId="76AA9067" w14:textId="77777777" w:rsidR="00B7384E" w:rsidRDefault="00000000">
      <w:r>
        <w:t>Create a sample tree using recursive insertNode() calls:</w:t>
      </w:r>
      <w:r>
        <w:br/>
        <w:t>AVLTree tree = new AVLTree();</w:t>
      </w:r>
      <w:r>
        <w:br/>
        <w:t>tree.insertNode(30);</w:t>
      </w:r>
      <w:r>
        <w:br/>
      </w:r>
      <w:r>
        <w:lastRenderedPageBreak/>
        <w:t>tree.insertNode(20);</w:t>
      </w:r>
      <w:r>
        <w:br/>
        <w:t>tree.insertNode(40);</w:t>
      </w:r>
      <w:r>
        <w:br/>
        <w:t>tree.insertNode(10);</w:t>
      </w:r>
      <w:r>
        <w:br/>
        <w:t>tree.insertNode(25);</w:t>
      </w:r>
      <w:r>
        <w:br/>
        <w:t>tree.inOrder();</w:t>
      </w:r>
      <w:r>
        <w:br/>
        <w:t>Perform dry-run on paper and show tree structure.</w:t>
      </w:r>
    </w:p>
    <w:p w14:paraId="0872AE51" w14:textId="77777777" w:rsidR="00B7384E" w:rsidRDefault="00000000">
      <w:pPr>
        <w:pStyle w:val="Heading2"/>
      </w:pPr>
      <w:r>
        <w:t>Task 3</w:t>
      </w:r>
    </w:p>
    <w:p w14:paraId="3296064F" w14:textId="77777777" w:rsidR="00B7384E" w:rsidRDefault="00000000">
      <w:r>
        <w:t>Display the AVL tree using:</w:t>
      </w:r>
      <w:r>
        <w:br/>
        <w:t>- Pre-Order Traversal</w:t>
      </w:r>
      <w:r>
        <w:br/>
        <w:t>- In-Order Traversal</w:t>
      </w:r>
      <w:r>
        <w:br/>
        <w:t>- Post-Order Traversal</w:t>
      </w:r>
    </w:p>
    <w:p w14:paraId="61596244" w14:textId="542F295F" w:rsidR="00B7384E" w:rsidRDefault="00000000">
      <w:pPr>
        <w:pStyle w:val="Heading2"/>
      </w:pPr>
      <w:r>
        <w:t xml:space="preserve">Task </w:t>
      </w:r>
      <w:r w:rsidR="00E3302E">
        <w:t>4</w:t>
      </w:r>
    </w:p>
    <w:p w14:paraId="3D1BBFD1" w14:textId="77777777" w:rsidR="00B7384E" w:rsidRDefault="00000000">
      <w:r>
        <w:t>Find Minimum and Maximum in AVL Tree:</w:t>
      </w:r>
      <w:r>
        <w:br/>
        <w:t>Use leftmost node for min and rightmost for max.</w:t>
      </w:r>
    </w:p>
    <w:p w14:paraId="6C9A8B17" w14:textId="7F0C262F" w:rsidR="00B7384E" w:rsidRDefault="00000000">
      <w:pPr>
        <w:pStyle w:val="Heading2"/>
      </w:pPr>
      <w:r>
        <w:t xml:space="preserve">Task </w:t>
      </w:r>
      <w:r w:rsidR="00E3302E">
        <w:t>5</w:t>
      </w:r>
    </w:p>
    <w:p w14:paraId="7FD6ED35" w14:textId="00951ACB" w:rsidR="00B7384E" w:rsidRDefault="00E3302E" w:rsidP="00E3302E">
      <w:r w:rsidRPr="00E3302E">
        <w:t>Write a function to compute and return the height of the AVL Tree.</w:t>
      </w:r>
    </w:p>
    <w:p w14:paraId="3EAC8F3C" w14:textId="7B94E651" w:rsidR="00E3302E" w:rsidRDefault="00E3302E" w:rsidP="00E3302E">
      <w:pPr>
        <w:pStyle w:val="Heading2"/>
      </w:pPr>
      <w:r>
        <w:t xml:space="preserve">Task </w:t>
      </w:r>
      <w:r>
        <w:t>6</w:t>
      </w:r>
    </w:p>
    <w:p w14:paraId="401A2863" w14:textId="358F5EAD" w:rsidR="00E3302E" w:rsidRPr="00E3302E" w:rsidRDefault="00E3302E" w:rsidP="00E3302E">
      <w:r w:rsidRPr="00E3302E">
        <w:t>Write functions to count:</w:t>
      </w:r>
    </w:p>
    <w:p w14:paraId="468C4451" w14:textId="77777777" w:rsidR="00E3302E" w:rsidRPr="00E3302E" w:rsidRDefault="00E3302E" w:rsidP="00E3302E">
      <w:pPr>
        <w:numPr>
          <w:ilvl w:val="0"/>
          <w:numId w:val="10"/>
        </w:numPr>
      </w:pPr>
      <w:r w:rsidRPr="00E3302E">
        <w:t>Total number of nodes.</w:t>
      </w:r>
    </w:p>
    <w:p w14:paraId="0E25B5EA" w14:textId="77777777" w:rsidR="00E3302E" w:rsidRPr="00E3302E" w:rsidRDefault="00E3302E" w:rsidP="00E3302E">
      <w:pPr>
        <w:numPr>
          <w:ilvl w:val="0"/>
          <w:numId w:val="10"/>
        </w:numPr>
      </w:pPr>
      <w:r w:rsidRPr="00E3302E">
        <w:t>Number of leaf nodes (nodes with no children).</w:t>
      </w:r>
    </w:p>
    <w:p w14:paraId="57C0875B" w14:textId="77777777" w:rsidR="00E3302E" w:rsidRPr="00E3302E" w:rsidRDefault="00E3302E" w:rsidP="00E3302E">
      <w:pPr>
        <w:numPr>
          <w:ilvl w:val="0"/>
          <w:numId w:val="10"/>
        </w:numPr>
      </w:pPr>
      <w:r w:rsidRPr="00E3302E">
        <w:t>Number of internal nodes (nodes with at least one child).</w:t>
      </w:r>
    </w:p>
    <w:p w14:paraId="7FE3B027" w14:textId="77777777" w:rsidR="00E3302E" w:rsidRDefault="00E3302E" w:rsidP="00E3302E"/>
    <w:sectPr w:rsidR="00E3302E" w:rsidSect="00E3302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325377"/>
    <w:multiLevelType w:val="multilevel"/>
    <w:tmpl w:val="A79A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29812">
    <w:abstractNumId w:val="8"/>
  </w:num>
  <w:num w:numId="2" w16cid:durableId="1320384468">
    <w:abstractNumId w:val="6"/>
  </w:num>
  <w:num w:numId="3" w16cid:durableId="222525961">
    <w:abstractNumId w:val="5"/>
  </w:num>
  <w:num w:numId="4" w16cid:durableId="1671905472">
    <w:abstractNumId w:val="4"/>
  </w:num>
  <w:num w:numId="5" w16cid:durableId="926692892">
    <w:abstractNumId w:val="7"/>
  </w:num>
  <w:num w:numId="6" w16cid:durableId="2134251560">
    <w:abstractNumId w:val="3"/>
  </w:num>
  <w:num w:numId="7" w16cid:durableId="438454679">
    <w:abstractNumId w:val="2"/>
  </w:num>
  <w:num w:numId="8" w16cid:durableId="92629707">
    <w:abstractNumId w:val="1"/>
  </w:num>
  <w:num w:numId="9" w16cid:durableId="347412582">
    <w:abstractNumId w:val="0"/>
  </w:num>
  <w:num w:numId="10" w16cid:durableId="808128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371E"/>
    <w:rsid w:val="008A1F43"/>
    <w:rsid w:val="00AA1D8D"/>
    <w:rsid w:val="00B47730"/>
    <w:rsid w:val="00B7384E"/>
    <w:rsid w:val="00CB0664"/>
    <w:rsid w:val="00D22A5A"/>
    <w:rsid w:val="00E330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4DC15"/>
  <w14:defaultImageDpi w14:val="300"/>
  <w15:docId w15:val="{B8FF7988-5B37-4368-9028-4DD2AE69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187</Words>
  <Characters>1023</Characters>
  <Application>Microsoft Office Word</Application>
  <DocSecurity>0</DocSecurity>
  <Lines>73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Afifa Hameed</cp:lastModifiedBy>
  <cp:revision>4</cp:revision>
  <dcterms:created xsi:type="dcterms:W3CDTF">2013-12-23T23:15:00Z</dcterms:created>
  <dcterms:modified xsi:type="dcterms:W3CDTF">2025-06-04T02:02:00Z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27f3c689-9433-4e4e-b15d-02990b08f919</vt:lpwstr>
  </property>
</Properties>
</file>