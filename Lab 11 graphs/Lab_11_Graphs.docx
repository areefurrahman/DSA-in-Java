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9A076" w14:textId="77777777" w:rsidR="00132904" w:rsidRPr="00EE1C80" w:rsidRDefault="00132904" w:rsidP="00132904">
      <w:pPr>
        <w:spacing w:before="3"/>
        <w:ind w:right="1412"/>
        <w:rPr>
          <w:rFonts w:ascii="Times New Roman" w:hAnsi="Times New Roman" w:cs="Times New Roman"/>
          <w:color w:val="1F3762"/>
          <w:sz w:val="40"/>
        </w:rPr>
      </w:pPr>
    </w:p>
    <w:p w14:paraId="59FDC1A8" w14:textId="77777777" w:rsidR="00132904" w:rsidRPr="00EE1C80" w:rsidRDefault="00132904" w:rsidP="00132904">
      <w:pPr>
        <w:spacing w:before="3"/>
        <w:ind w:left="1377" w:right="1412"/>
        <w:jc w:val="center"/>
        <w:rPr>
          <w:rFonts w:ascii="Times New Roman" w:hAnsi="Times New Roman" w:cs="Times New Roman"/>
          <w:color w:val="1F3762"/>
          <w:sz w:val="40"/>
        </w:rPr>
      </w:pPr>
      <w:r w:rsidRPr="00EE1C80">
        <w:rPr>
          <w:rFonts w:ascii="Times New Roman" w:hAnsi="Times New Roman" w:cs="Times New Roman"/>
          <w:color w:val="1F3762"/>
          <w:sz w:val="40"/>
        </w:rPr>
        <w:t>Data Structure and Algorithms (JAVA)</w:t>
      </w:r>
    </w:p>
    <w:p w14:paraId="76FB2E5B" w14:textId="77777777" w:rsidR="00132904" w:rsidRPr="00EE1C80" w:rsidRDefault="00132904" w:rsidP="00132904">
      <w:pPr>
        <w:rPr>
          <w:rFonts w:ascii="Times New Roman" w:hAnsi="Times New Roman" w:cs="Times New Roman"/>
          <w:sz w:val="20"/>
        </w:rPr>
      </w:pPr>
    </w:p>
    <w:p w14:paraId="1D2E6195" w14:textId="77777777" w:rsidR="00132904" w:rsidRPr="00EE1C80" w:rsidRDefault="00132904" w:rsidP="00132904">
      <w:pPr>
        <w:rPr>
          <w:rFonts w:ascii="Times New Roman" w:hAnsi="Times New Roman" w:cs="Times New Roman"/>
          <w:sz w:val="20"/>
        </w:rPr>
      </w:pPr>
    </w:p>
    <w:p w14:paraId="176242CF" w14:textId="77777777" w:rsidR="00132904" w:rsidRPr="00EE1C80" w:rsidRDefault="00132904" w:rsidP="00132904">
      <w:pPr>
        <w:rPr>
          <w:rFonts w:ascii="Times New Roman" w:hAnsi="Times New Roman" w:cs="Times New Roman"/>
          <w:sz w:val="20"/>
        </w:rPr>
      </w:pPr>
    </w:p>
    <w:p w14:paraId="2FA9C316" w14:textId="77777777" w:rsidR="00132904" w:rsidRPr="00EE1C80" w:rsidRDefault="00132904" w:rsidP="00132904">
      <w:pPr>
        <w:rPr>
          <w:rFonts w:ascii="Times New Roman" w:hAnsi="Times New Roman" w:cs="Times New Roman"/>
          <w:sz w:val="20"/>
        </w:rPr>
      </w:pPr>
      <w:r w:rsidRPr="00EE1C80">
        <w:rPr>
          <w:rFonts w:ascii="Times New Roman" w:hAnsi="Times New Roman" w:cs="Times New Roman"/>
          <w:noProof/>
        </w:rPr>
        <w:drawing>
          <wp:anchor distT="0" distB="0" distL="0" distR="0" simplePos="0" relativeHeight="251657216" behindDoc="0" locked="0" layoutInCell="1" allowOverlap="1" wp14:anchorId="487CEF37" wp14:editId="7BF1DDB4">
            <wp:simplePos x="0" y="0"/>
            <wp:positionH relativeFrom="page">
              <wp:posOffset>2894330</wp:posOffset>
            </wp:positionH>
            <wp:positionV relativeFrom="paragraph">
              <wp:posOffset>377190</wp:posOffset>
            </wp:positionV>
            <wp:extent cx="2152650" cy="20764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ADEC33" w14:textId="77777777" w:rsidR="00132904" w:rsidRPr="00EE1C80" w:rsidRDefault="00132904" w:rsidP="00132904">
      <w:pPr>
        <w:rPr>
          <w:rFonts w:ascii="Times New Roman" w:hAnsi="Times New Roman" w:cs="Times New Roman"/>
          <w:sz w:val="20"/>
        </w:rPr>
      </w:pPr>
    </w:p>
    <w:p w14:paraId="114B25C4" w14:textId="77777777" w:rsidR="00132904" w:rsidRPr="00EE1C80" w:rsidRDefault="00132904" w:rsidP="00132904">
      <w:pPr>
        <w:spacing w:before="10"/>
        <w:rPr>
          <w:rFonts w:ascii="Times New Roman" w:hAnsi="Times New Roman" w:cs="Times New Roman"/>
          <w:sz w:val="12"/>
        </w:rPr>
      </w:pPr>
    </w:p>
    <w:p w14:paraId="0AF47D63" w14:textId="77777777" w:rsidR="00132904" w:rsidRPr="00EE1C80" w:rsidRDefault="00132904" w:rsidP="00132904">
      <w:pPr>
        <w:rPr>
          <w:rFonts w:ascii="Times New Roman" w:hAnsi="Times New Roman" w:cs="Times New Roman"/>
        </w:rPr>
      </w:pPr>
    </w:p>
    <w:p w14:paraId="607B06BF" w14:textId="77777777" w:rsidR="00132904" w:rsidRPr="00EE1C80" w:rsidRDefault="00132904" w:rsidP="00132904">
      <w:pPr>
        <w:rPr>
          <w:rFonts w:ascii="Times New Roman" w:hAnsi="Times New Roman" w:cs="Times New Roman"/>
        </w:rPr>
      </w:pPr>
    </w:p>
    <w:p w14:paraId="6ABEA7AC" w14:textId="77777777" w:rsidR="00132904" w:rsidRPr="00EE1C80" w:rsidRDefault="00132904" w:rsidP="00132904">
      <w:pPr>
        <w:rPr>
          <w:rFonts w:ascii="Times New Roman" w:hAnsi="Times New Roman" w:cs="Times New Roman"/>
        </w:rPr>
      </w:pPr>
    </w:p>
    <w:p w14:paraId="2F336CF8" w14:textId="23D354B3" w:rsidR="00132904" w:rsidRPr="00EE1C80" w:rsidRDefault="00132904" w:rsidP="001329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87750967"/>
      <w:r w:rsidRPr="00EE1C80">
        <w:rPr>
          <w:rFonts w:ascii="Times New Roman" w:hAnsi="Times New Roman" w:cs="Times New Roman"/>
          <w:b/>
          <w:bCs/>
          <w:sz w:val="32"/>
          <w:szCs w:val="32"/>
        </w:rPr>
        <w:t>Lab</w:t>
      </w:r>
      <w:bookmarkEnd w:id="0"/>
    </w:p>
    <w:p w14:paraId="62E826C1" w14:textId="77777777" w:rsidR="00132904" w:rsidRPr="00EE1C80" w:rsidRDefault="00132904" w:rsidP="001329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bookmark0"/>
      <w:bookmarkStart w:id="2" w:name="_Toc120765656"/>
      <w:bookmarkStart w:id="3" w:name="_Toc187750968"/>
      <w:bookmarkEnd w:id="1"/>
      <w:r w:rsidRPr="00EE1C80">
        <w:rPr>
          <w:rFonts w:ascii="Times New Roman" w:hAnsi="Times New Roman" w:cs="Times New Roman"/>
          <w:b/>
          <w:bCs/>
          <w:sz w:val="32"/>
          <w:szCs w:val="32"/>
        </w:rPr>
        <w:t>Semester:</w:t>
      </w:r>
      <w:r w:rsidRPr="00EE1C80">
        <w:rPr>
          <w:rFonts w:ascii="Times New Roman" w:hAnsi="Times New Roman" w:cs="Times New Roman"/>
          <w:b/>
          <w:bCs/>
          <w:spacing w:val="-1"/>
          <w:sz w:val="32"/>
          <w:szCs w:val="32"/>
        </w:rPr>
        <w:t xml:space="preserve"> </w:t>
      </w:r>
      <w:bookmarkEnd w:id="2"/>
      <w:bookmarkEnd w:id="3"/>
      <w:r w:rsidRPr="00EE1C80">
        <w:rPr>
          <w:rFonts w:ascii="Times New Roman" w:hAnsi="Times New Roman" w:cs="Times New Roman"/>
          <w:b/>
          <w:bCs/>
          <w:sz w:val="32"/>
          <w:szCs w:val="32"/>
        </w:rPr>
        <w:t>Spring 2025</w:t>
      </w:r>
    </w:p>
    <w:p w14:paraId="7F23B0F2" w14:textId="77777777" w:rsidR="00132904" w:rsidRPr="00EE1C80" w:rsidRDefault="00132904" w:rsidP="001329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E1C80">
        <w:rPr>
          <w:rFonts w:ascii="Times New Roman" w:hAnsi="Times New Roman" w:cs="Times New Roman"/>
          <w:b/>
          <w:bCs/>
          <w:sz w:val="32"/>
          <w:szCs w:val="32"/>
        </w:rPr>
        <w:t>Software Engineering</w:t>
      </w:r>
    </w:p>
    <w:p w14:paraId="17483744" w14:textId="77777777" w:rsidR="00132904" w:rsidRPr="00EE1C80" w:rsidRDefault="00132904" w:rsidP="001329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E1C80">
        <w:rPr>
          <w:rFonts w:ascii="Times New Roman" w:hAnsi="Times New Roman" w:cs="Times New Roman"/>
          <w:b/>
          <w:bCs/>
          <w:sz w:val="32"/>
          <w:szCs w:val="32"/>
        </w:rPr>
        <w:t>Faculty of Information Technology, UCP Lahore, Pakistan</w:t>
      </w:r>
    </w:p>
    <w:p w14:paraId="7BF2EE2C" w14:textId="72F6880C" w:rsidR="0022348B" w:rsidRPr="00EE1C80" w:rsidRDefault="00000000" w:rsidP="00EE1C80">
      <w:pPr>
        <w:pStyle w:val="Heading1"/>
        <w:jc w:val="center"/>
      </w:pPr>
      <w:r w:rsidRPr="00EE1C80">
        <w:lastRenderedPageBreak/>
        <w:t>Graph Representations and Traversal Algorithms</w:t>
      </w:r>
    </w:p>
    <w:p w14:paraId="31A811C9" w14:textId="77777777" w:rsidR="0022348B" w:rsidRPr="00EE1C80" w:rsidRDefault="00000000">
      <w:pPr>
        <w:pStyle w:val="Heading2"/>
        <w:rPr>
          <w:rFonts w:ascii="Times New Roman" w:hAnsi="Times New Roman" w:cs="Times New Roman"/>
        </w:rPr>
      </w:pPr>
      <w:r w:rsidRPr="00EE1C80">
        <w:rPr>
          <w:rFonts w:ascii="Times New Roman" w:hAnsi="Times New Roman" w:cs="Times New Roman"/>
        </w:rPr>
        <w:t>1. Graph Representation</w:t>
      </w:r>
    </w:p>
    <w:p w14:paraId="17BF12FB" w14:textId="77777777" w:rsidR="0022348B" w:rsidRPr="00EE1C80" w:rsidRDefault="00000000">
      <w:pPr>
        <w:pStyle w:val="Heading3"/>
        <w:rPr>
          <w:rFonts w:ascii="Times New Roman" w:hAnsi="Times New Roman" w:cs="Times New Roman"/>
        </w:rPr>
      </w:pPr>
      <w:r w:rsidRPr="00EE1C80">
        <w:rPr>
          <w:rFonts w:ascii="Times New Roman" w:hAnsi="Times New Roman" w:cs="Times New Roman"/>
        </w:rPr>
        <w:t>a. Adjacency Matrix</w:t>
      </w:r>
    </w:p>
    <w:p w14:paraId="1847DB30" w14:textId="77777777" w:rsidR="0022348B" w:rsidRPr="00EE1C80" w:rsidRDefault="00000000">
      <w:pPr>
        <w:rPr>
          <w:rFonts w:ascii="Times New Roman" w:hAnsi="Times New Roman" w:cs="Times New Roman"/>
        </w:rPr>
      </w:pPr>
      <w:proofErr w:type="gramStart"/>
      <w:r w:rsidRPr="00EE1C80">
        <w:rPr>
          <w:rFonts w:ascii="Times New Roman" w:hAnsi="Times New Roman" w:cs="Times New Roman"/>
        </w:rPr>
        <w:t>int[][</w:t>
      </w:r>
      <w:proofErr w:type="gramEnd"/>
      <w:r w:rsidRPr="00EE1C80">
        <w:rPr>
          <w:rFonts w:ascii="Times New Roman" w:hAnsi="Times New Roman" w:cs="Times New Roman"/>
        </w:rPr>
        <w:t>] adjMatrix = new int[n][n]; // where n is number of vertices</w:t>
      </w:r>
      <w:r w:rsidRPr="00EE1C80">
        <w:rPr>
          <w:rFonts w:ascii="Times New Roman" w:hAnsi="Times New Roman" w:cs="Times New Roman"/>
        </w:rPr>
        <w:br/>
      </w:r>
      <w:proofErr w:type="gramStart"/>
      <w:r w:rsidRPr="00EE1C80">
        <w:rPr>
          <w:rFonts w:ascii="Times New Roman" w:hAnsi="Times New Roman" w:cs="Times New Roman"/>
        </w:rPr>
        <w:t>adjMatrix[</w:t>
      </w:r>
      <w:proofErr w:type="gramEnd"/>
      <w:r w:rsidRPr="00EE1C80">
        <w:rPr>
          <w:rFonts w:ascii="Times New Roman" w:hAnsi="Times New Roman" w:cs="Times New Roman"/>
        </w:rPr>
        <w:t xml:space="preserve">0][1] = </w:t>
      </w:r>
      <w:proofErr w:type="gramStart"/>
      <w:r w:rsidRPr="00EE1C80">
        <w:rPr>
          <w:rFonts w:ascii="Times New Roman" w:hAnsi="Times New Roman" w:cs="Times New Roman"/>
        </w:rPr>
        <w:t>1;  /</w:t>
      </w:r>
      <w:proofErr w:type="gramEnd"/>
      <w:r w:rsidRPr="00EE1C80">
        <w:rPr>
          <w:rFonts w:ascii="Times New Roman" w:hAnsi="Times New Roman" w:cs="Times New Roman"/>
        </w:rPr>
        <w:t>/ edge from node 0 to node 1</w:t>
      </w:r>
    </w:p>
    <w:p w14:paraId="17B0762A" w14:textId="77777777" w:rsidR="0022348B" w:rsidRPr="00EE1C80" w:rsidRDefault="00000000">
      <w:pPr>
        <w:rPr>
          <w:rFonts w:ascii="Times New Roman" w:hAnsi="Times New Roman" w:cs="Times New Roman"/>
        </w:rPr>
      </w:pPr>
      <w:r w:rsidRPr="00EE1C80">
        <w:rPr>
          <w:rFonts w:ascii="Times New Roman" w:hAnsi="Times New Roman" w:cs="Times New Roman"/>
        </w:rPr>
        <w:t>Time Complexity:</w:t>
      </w:r>
    </w:p>
    <w:p w14:paraId="67B1E5CC" w14:textId="77777777" w:rsidR="0022348B" w:rsidRPr="00EE1C80" w:rsidRDefault="00000000">
      <w:pPr>
        <w:rPr>
          <w:rFonts w:ascii="Times New Roman" w:hAnsi="Times New Roman" w:cs="Times New Roman"/>
        </w:rPr>
      </w:pPr>
      <w:r w:rsidRPr="00EE1C80">
        <w:rPr>
          <w:rFonts w:ascii="Times New Roman" w:hAnsi="Times New Roman" w:cs="Times New Roman"/>
        </w:rPr>
        <w:t>- Space: O(V^2)</w:t>
      </w:r>
      <w:r w:rsidRPr="00EE1C80">
        <w:rPr>
          <w:rFonts w:ascii="Times New Roman" w:hAnsi="Times New Roman" w:cs="Times New Roman"/>
        </w:rPr>
        <w:br/>
        <w:t xml:space="preserve">- Add edge: </w:t>
      </w:r>
      <w:proofErr w:type="gramStart"/>
      <w:r w:rsidRPr="00EE1C80">
        <w:rPr>
          <w:rFonts w:ascii="Times New Roman" w:hAnsi="Times New Roman" w:cs="Times New Roman"/>
        </w:rPr>
        <w:t>O(</w:t>
      </w:r>
      <w:proofErr w:type="gramEnd"/>
      <w:r w:rsidRPr="00EE1C80">
        <w:rPr>
          <w:rFonts w:ascii="Times New Roman" w:hAnsi="Times New Roman" w:cs="Times New Roman"/>
        </w:rPr>
        <w:t>1)</w:t>
      </w:r>
      <w:r w:rsidRPr="00EE1C80">
        <w:rPr>
          <w:rFonts w:ascii="Times New Roman" w:hAnsi="Times New Roman" w:cs="Times New Roman"/>
        </w:rPr>
        <w:br/>
        <w:t xml:space="preserve">- Check if edge exists: </w:t>
      </w:r>
      <w:proofErr w:type="gramStart"/>
      <w:r w:rsidRPr="00EE1C80">
        <w:rPr>
          <w:rFonts w:ascii="Times New Roman" w:hAnsi="Times New Roman" w:cs="Times New Roman"/>
        </w:rPr>
        <w:t>O(</w:t>
      </w:r>
      <w:proofErr w:type="gramEnd"/>
      <w:r w:rsidRPr="00EE1C80">
        <w:rPr>
          <w:rFonts w:ascii="Times New Roman" w:hAnsi="Times New Roman" w:cs="Times New Roman"/>
        </w:rPr>
        <w:t>1)</w:t>
      </w:r>
      <w:r w:rsidRPr="00EE1C80">
        <w:rPr>
          <w:rFonts w:ascii="Times New Roman" w:hAnsi="Times New Roman" w:cs="Times New Roman"/>
        </w:rPr>
        <w:br/>
        <w:t>- Traverse neighbors: O(V)</w:t>
      </w:r>
    </w:p>
    <w:p w14:paraId="2EC9BA52" w14:textId="77777777" w:rsidR="0022348B" w:rsidRPr="00EE1C80" w:rsidRDefault="00000000">
      <w:pPr>
        <w:pStyle w:val="Heading3"/>
        <w:rPr>
          <w:rFonts w:ascii="Times New Roman" w:hAnsi="Times New Roman" w:cs="Times New Roman"/>
        </w:rPr>
      </w:pPr>
      <w:r w:rsidRPr="00EE1C80">
        <w:rPr>
          <w:rFonts w:ascii="Times New Roman" w:hAnsi="Times New Roman" w:cs="Times New Roman"/>
        </w:rPr>
        <w:t>b. Adjacency List</w:t>
      </w:r>
    </w:p>
    <w:p w14:paraId="0BFDB542" w14:textId="77777777" w:rsidR="0022348B" w:rsidRPr="00EE1C80" w:rsidRDefault="00000000">
      <w:pPr>
        <w:rPr>
          <w:rFonts w:ascii="Times New Roman" w:hAnsi="Times New Roman" w:cs="Times New Roman"/>
        </w:rPr>
      </w:pPr>
      <w:r w:rsidRPr="00EE1C80">
        <w:rPr>
          <w:rFonts w:ascii="Times New Roman" w:hAnsi="Times New Roman" w:cs="Times New Roman"/>
        </w:rPr>
        <w:t>List&lt;List&lt;Integer&gt;&gt; adjList = new ArrayList&lt;</w:t>
      </w:r>
      <w:proofErr w:type="gramStart"/>
      <w:r w:rsidRPr="00EE1C80">
        <w:rPr>
          <w:rFonts w:ascii="Times New Roman" w:hAnsi="Times New Roman" w:cs="Times New Roman"/>
        </w:rPr>
        <w:t>&gt;(</w:t>
      </w:r>
      <w:proofErr w:type="gramEnd"/>
      <w:r w:rsidRPr="00EE1C80">
        <w:rPr>
          <w:rFonts w:ascii="Times New Roman" w:hAnsi="Times New Roman" w:cs="Times New Roman"/>
        </w:rPr>
        <w:t>);</w:t>
      </w:r>
      <w:r w:rsidRPr="00EE1C80">
        <w:rPr>
          <w:rFonts w:ascii="Times New Roman" w:hAnsi="Times New Roman" w:cs="Times New Roman"/>
        </w:rPr>
        <w:br/>
        <w:t>for (int i = 0; i &lt; V; i++) {</w:t>
      </w:r>
      <w:r w:rsidRPr="00EE1C80">
        <w:rPr>
          <w:rFonts w:ascii="Times New Roman" w:hAnsi="Times New Roman" w:cs="Times New Roman"/>
        </w:rPr>
        <w:br/>
        <w:t xml:space="preserve">    </w:t>
      </w:r>
      <w:proofErr w:type="gramStart"/>
      <w:r w:rsidRPr="00EE1C80">
        <w:rPr>
          <w:rFonts w:ascii="Times New Roman" w:hAnsi="Times New Roman" w:cs="Times New Roman"/>
        </w:rPr>
        <w:t>adjList.add(</w:t>
      </w:r>
      <w:proofErr w:type="gramEnd"/>
      <w:r w:rsidRPr="00EE1C80">
        <w:rPr>
          <w:rFonts w:ascii="Times New Roman" w:hAnsi="Times New Roman" w:cs="Times New Roman"/>
        </w:rPr>
        <w:t>new ArrayList&lt;&gt;());</w:t>
      </w:r>
      <w:r w:rsidRPr="00EE1C80">
        <w:rPr>
          <w:rFonts w:ascii="Times New Roman" w:hAnsi="Times New Roman" w:cs="Times New Roman"/>
        </w:rPr>
        <w:br/>
        <w:t>}</w:t>
      </w:r>
      <w:r w:rsidRPr="00EE1C80">
        <w:rPr>
          <w:rFonts w:ascii="Times New Roman" w:hAnsi="Times New Roman" w:cs="Times New Roman"/>
        </w:rPr>
        <w:br/>
        <w:t>adjList.get(0</w:t>
      </w:r>
      <w:proofErr w:type="gramStart"/>
      <w:r w:rsidRPr="00EE1C80">
        <w:rPr>
          <w:rFonts w:ascii="Times New Roman" w:hAnsi="Times New Roman" w:cs="Times New Roman"/>
        </w:rPr>
        <w:t>).add</w:t>
      </w:r>
      <w:proofErr w:type="gramEnd"/>
      <w:r w:rsidRPr="00EE1C80">
        <w:rPr>
          <w:rFonts w:ascii="Times New Roman" w:hAnsi="Times New Roman" w:cs="Times New Roman"/>
        </w:rPr>
        <w:t>(1); // edge from 0 to 1</w:t>
      </w:r>
    </w:p>
    <w:p w14:paraId="1F1F53CF" w14:textId="77777777" w:rsidR="0022348B" w:rsidRPr="00EE1C80" w:rsidRDefault="00000000">
      <w:pPr>
        <w:rPr>
          <w:rFonts w:ascii="Times New Roman" w:hAnsi="Times New Roman" w:cs="Times New Roman"/>
        </w:rPr>
      </w:pPr>
      <w:r w:rsidRPr="00EE1C80">
        <w:rPr>
          <w:rFonts w:ascii="Times New Roman" w:hAnsi="Times New Roman" w:cs="Times New Roman"/>
        </w:rPr>
        <w:t>Time Complexity:</w:t>
      </w:r>
    </w:p>
    <w:p w14:paraId="0FDEF3D5" w14:textId="77777777" w:rsidR="0022348B" w:rsidRPr="00EE1C80" w:rsidRDefault="00000000">
      <w:pPr>
        <w:rPr>
          <w:rFonts w:ascii="Times New Roman" w:hAnsi="Times New Roman" w:cs="Times New Roman"/>
        </w:rPr>
      </w:pPr>
      <w:r w:rsidRPr="00EE1C80">
        <w:rPr>
          <w:rFonts w:ascii="Times New Roman" w:hAnsi="Times New Roman" w:cs="Times New Roman"/>
        </w:rPr>
        <w:t xml:space="preserve">- Space: </w:t>
      </w:r>
      <w:proofErr w:type="gramStart"/>
      <w:r w:rsidRPr="00EE1C80">
        <w:rPr>
          <w:rFonts w:ascii="Times New Roman" w:hAnsi="Times New Roman" w:cs="Times New Roman"/>
        </w:rPr>
        <w:t>O(</w:t>
      </w:r>
      <w:proofErr w:type="gramEnd"/>
      <w:r w:rsidRPr="00EE1C80">
        <w:rPr>
          <w:rFonts w:ascii="Times New Roman" w:hAnsi="Times New Roman" w:cs="Times New Roman"/>
        </w:rPr>
        <w:t>V + E)</w:t>
      </w:r>
      <w:r w:rsidRPr="00EE1C80">
        <w:rPr>
          <w:rFonts w:ascii="Times New Roman" w:hAnsi="Times New Roman" w:cs="Times New Roman"/>
        </w:rPr>
        <w:br/>
        <w:t xml:space="preserve">- Add edge: </w:t>
      </w:r>
      <w:proofErr w:type="gramStart"/>
      <w:r w:rsidRPr="00EE1C80">
        <w:rPr>
          <w:rFonts w:ascii="Times New Roman" w:hAnsi="Times New Roman" w:cs="Times New Roman"/>
        </w:rPr>
        <w:t>O(</w:t>
      </w:r>
      <w:proofErr w:type="gramEnd"/>
      <w:r w:rsidRPr="00EE1C80">
        <w:rPr>
          <w:rFonts w:ascii="Times New Roman" w:hAnsi="Times New Roman" w:cs="Times New Roman"/>
        </w:rPr>
        <w:t>1)</w:t>
      </w:r>
      <w:r w:rsidRPr="00EE1C80">
        <w:rPr>
          <w:rFonts w:ascii="Times New Roman" w:hAnsi="Times New Roman" w:cs="Times New Roman"/>
        </w:rPr>
        <w:br/>
        <w:t>- Check if edge exists: O(V)</w:t>
      </w:r>
      <w:r w:rsidRPr="00EE1C80">
        <w:rPr>
          <w:rFonts w:ascii="Times New Roman" w:hAnsi="Times New Roman" w:cs="Times New Roman"/>
        </w:rPr>
        <w:br/>
        <w:t xml:space="preserve">- Traverse neighbors: </w:t>
      </w:r>
      <w:proofErr w:type="gramStart"/>
      <w:r w:rsidRPr="00EE1C80">
        <w:rPr>
          <w:rFonts w:ascii="Times New Roman" w:hAnsi="Times New Roman" w:cs="Times New Roman"/>
        </w:rPr>
        <w:t>O(</w:t>
      </w:r>
      <w:proofErr w:type="gramEnd"/>
      <w:r w:rsidRPr="00EE1C80">
        <w:rPr>
          <w:rFonts w:ascii="Times New Roman" w:hAnsi="Times New Roman" w:cs="Times New Roman"/>
        </w:rPr>
        <w:t>degree of node)</w:t>
      </w:r>
    </w:p>
    <w:p w14:paraId="773CFEBA" w14:textId="77777777" w:rsidR="0022348B" w:rsidRPr="00EE1C80" w:rsidRDefault="00000000">
      <w:pPr>
        <w:pStyle w:val="Heading2"/>
        <w:rPr>
          <w:rFonts w:ascii="Times New Roman" w:hAnsi="Times New Roman" w:cs="Times New Roman"/>
        </w:rPr>
      </w:pPr>
      <w:r w:rsidRPr="00EE1C80">
        <w:rPr>
          <w:rFonts w:ascii="Times New Roman" w:hAnsi="Times New Roman" w:cs="Times New Roman"/>
        </w:rPr>
        <w:t>2. Graph Traversal Algorithms</w:t>
      </w:r>
    </w:p>
    <w:p w14:paraId="7A05294B" w14:textId="77777777" w:rsidR="0022348B" w:rsidRPr="00EE1C80" w:rsidRDefault="00000000">
      <w:pPr>
        <w:pStyle w:val="Heading3"/>
        <w:rPr>
          <w:rFonts w:ascii="Times New Roman" w:hAnsi="Times New Roman" w:cs="Times New Roman"/>
        </w:rPr>
      </w:pPr>
      <w:r w:rsidRPr="00EE1C80">
        <w:rPr>
          <w:rFonts w:ascii="Times New Roman" w:hAnsi="Times New Roman" w:cs="Times New Roman"/>
        </w:rPr>
        <w:t>a. Breadth-First Search (BFS) – Queue Based</w:t>
      </w:r>
    </w:p>
    <w:p w14:paraId="330E08AD" w14:textId="77777777" w:rsidR="0022348B" w:rsidRPr="00EE1C80" w:rsidRDefault="00000000">
      <w:pPr>
        <w:rPr>
          <w:rFonts w:ascii="Times New Roman" w:hAnsi="Times New Roman" w:cs="Times New Roman"/>
        </w:rPr>
      </w:pPr>
      <w:r w:rsidRPr="00EE1C80">
        <w:rPr>
          <w:rFonts w:ascii="Times New Roman" w:hAnsi="Times New Roman" w:cs="Times New Roman"/>
        </w:rPr>
        <w:t>void bfs(List&lt;List&lt;Integer&gt;&gt; graph, int start) {</w:t>
      </w:r>
      <w:r w:rsidRPr="00EE1C80">
        <w:rPr>
          <w:rFonts w:ascii="Times New Roman" w:hAnsi="Times New Roman" w:cs="Times New Roman"/>
        </w:rPr>
        <w:br/>
        <w:t xml:space="preserve">    boolean[] visited = new boolean[graph.size()];</w:t>
      </w:r>
      <w:r w:rsidRPr="00EE1C80">
        <w:rPr>
          <w:rFonts w:ascii="Times New Roman" w:hAnsi="Times New Roman" w:cs="Times New Roman"/>
        </w:rPr>
        <w:br/>
        <w:t xml:space="preserve">    Queue&lt;Integer&gt; q = new LinkedList&lt;&gt;();</w:t>
      </w:r>
      <w:r w:rsidRPr="00EE1C80">
        <w:rPr>
          <w:rFonts w:ascii="Times New Roman" w:hAnsi="Times New Roman" w:cs="Times New Roman"/>
        </w:rPr>
        <w:br/>
        <w:t xml:space="preserve">    visited[start] = true;</w:t>
      </w:r>
      <w:r w:rsidRPr="00EE1C80">
        <w:rPr>
          <w:rFonts w:ascii="Times New Roman" w:hAnsi="Times New Roman" w:cs="Times New Roman"/>
        </w:rPr>
        <w:br/>
        <w:t xml:space="preserve">    q.add(start);</w:t>
      </w:r>
      <w:r w:rsidRPr="00EE1C80">
        <w:rPr>
          <w:rFonts w:ascii="Times New Roman" w:hAnsi="Times New Roman" w:cs="Times New Roman"/>
        </w:rPr>
        <w:br/>
      </w:r>
      <w:r w:rsidRPr="00EE1C80">
        <w:rPr>
          <w:rFonts w:ascii="Times New Roman" w:hAnsi="Times New Roman" w:cs="Times New Roman"/>
        </w:rPr>
        <w:br/>
        <w:t xml:space="preserve">    while (!q.isEmpty()) {</w:t>
      </w:r>
      <w:r w:rsidRPr="00EE1C80">
        <w:rPr>
          <w:rFonts w:ascii="Times New Roman" w:hAnsi="Times New Roman" w:cs="Times New Roman"/>
        </w:rPr>
        <w:br/>
        <w:t xml:space="preserve">        int node = q.poll();</w:t>
      </w:r>
      <w:r w:rsidRPr="00EE1C80">
        <w:rPr>
          <w:rFonts w:ascii="Times New Roman" w:hAnsi="Times New Roman" w:cs="Times New Roman"/>
        </w:rPr>
        <w:br/>
        <w:t xml:space="preserve">        System.out.print(node + " ");</w:t>
      </w:r>
      <w:r w:rsidRPr="00EE1C80">
        <w:rPr>
          <w:rFonts w:ascii="Times New Roman" w:hAnsi="Times New Roman" w:cs="Times New Roman"/>
        </w:rPr>
        <w:br/>
        <w:t xml:space="preserve">        for (int neighbor : graph.get(node)) {</w:t>
      </w:r>
      <w:r w:rsidRPr="00EE1C80">
        <w:rPr>
          <w:rFonts w:ascii="Times New Roman" w:hAnsi="Times New Roman" w:cs="Times New Roman"/>
        </w:rPr>
        <w:br/>
        <w:t xml:space="preserve">            if (!visited[neighbor]) {</w:t>
      </w:r>
      <w:r w:rsidRPr="00EE1C80">
        <w:rPr>
          <w:rFonts w:ascii="Times New Roman" w:hAnsi="Times New Roman" w:cs="Times New Roman"/>
        </w:rPr>
        <w:br/>
        <w:t xml:space="preserve">                visited[neighbor] = true;</w:t>
      </w:r>
      <w:r w:rsidRPr="00EE1C80">
        <w:rPr>
          <w:rFonts w:ascii="Times New Roman" w:hAnsi="Times New Roman" w:cs="Times New Roman"/>
        </w:rPr>
        <w:br/>
        <w:t xml:space="preserve">                q.add(neighbor);</w:t>
      </w:r>
      <w:r w:rsidRPr="00EE1C80">
        <w:rPr>
          <w:rFonts w:ascii="Times New Roman" w:hAnsi="Times New Roman" w:cs="Times New Roman"/>
        </w:rPr>
        <w:br/>
        <w:t xml:space="preserve">            }</w:t>
      </w:r>
      <w:r w:rsidRPr="00EE1C80">
        <w:rPr>
          <w:rFonts w:ascii="Times New Roman" w:hAnsi="Times New Roman" w:cs="Times New Roman"/>
        </w:rPr>
        <w:br/>
      </w:r>
      <w:r w:rsidRPr="00EE1C80">
        <w:rPr>
          <w:rFonts w:ascii="Times New Roman" w:hAnsi="Times New Roman" w:cs="Times New Roman"/>
        </w:rPr>
        <w:lastRenderedPageBreak/>
        <w:t xml:space="preserve">        }</w:t>
      </w:r>
      <w:r w:rsidRPr="00EE1C80">
        <w:rPr>
          <w:rFonts w:ascii="Times New Roman" w:hAnsi="Times New Roman" w:cs="Times New Roman"/>
        </w:rPr>
        <w:br/>
        <w:t xml:space="preserve">    }</w:t>
      </w:r>
      <w:r w:rsidRPr="00EE1C80">
        <w:rPr>
          <w:rFonts w:ascii="Times New Roman" w:hAnsi="Times New Roman" w:cs="Times New Roman"/>
        </w:rPr>
        <w:br/>
        <w:t>}</w:t>
      </w:r>
    </w:p>
    <w:p w14:paraId="3C6F9403" w14:textId="77777777" w:rsidR="0022348B" w:rsidRPr="00EE1C80" w:rsidRDefault="00000000">
      <w:pPr>
        <w:rPr>
          <w:rFonts w:ascii="Times New Roman" w:hAnsi="Times New Roman" w:cs="Times New Roman"/>
        </w:rPr>
      </w:pPr>
      <w:r w:rsidRPr="00EE1C80">
        <w:rPr>
          <w:rFonts w:ascii="Times New Roman" w:hAnsi="Times New Roman" w:cs="Times New Roman"/>
        </w:rPr>
        <w:t xml:space="preserve">Time Complexity: </w:t>
      </w:r>
      <w:proofErr w:type="gramStart"/>
      <w:r w:rsidRPr="00EE1C80">
        <w:rPr>
          <w:rFonts w:ascii="Times New Roman" w:hAnsi="Times New Roman" w:cs="Times New Roman"/>
        </w:rPr>
        <w:t>O(</w:t>
      </w:r>
      <w:proofErr w:type="gramEnd"/>
      <w:r w:rsidRPr="00EE1C80">
        <w:rPr>
          <w:rFonts w:ascii="Times New Roman" w:hAnsi="Times New Roman" w:cs="Times New Roman"/>
        </w:rPr>
        <w:t>V + E)</w:t>
      </w:r>
    </w:p>
    <w:p w14:paraId="1F8E15A7" w14:textId="77777777" w:rsidR="0022348B" w:rsidRPr="00EE1C80" w:rsidRDefault="00000000">
      <w:pPr>
        <w:pStyle w:val="Heading3"/>
        <w:rPr>
          <w:rFonts w:ascii="Times New Roman" w:hAnsi="Times New Roman" w:cs="Times New Roman"/>
        </w:rPr>
      </w:pPr>
      <w:r w:rsidRPr="00EE1C80">
        <w:rPr>
          <w:rFonts w:ascii="Times New Roman" w:hAnsi="Times New Roman" w:cs="Times New Roman"/>
        </w:rPr>
        <w:t>b. Depth-First Search (DFS) – Recursive</w:t>
      </w:r>
    </w:p>
    <w:p w14:paraId="28E163FD" w14:textId="77777777" w:rsidR="0022348B" w:rsidRPr="00EE1C80" w:rsidRDefault="00000000">
      <w:pPr>
        <w:rPr>
          <w:rFonts w:ascii="Times New Roman" w:hAnsi="Times New Roman" w:cs="Times New Roman"/>
        </w:rPr>
      </w:pPr>
      <w:r w:rsidRPr="00EE1C80">
        <w:rPr>
          <w:rFonts w:ascii="Times New Roman" w:hAnsi="Times New Roman" w:cs="Times New Roman"/>
        </w:rPr>
        <w:t xml:space="preserve">void </w:t>
      </w:r>
      <w:proofErr w:type="gramStart"/>
      <w:r w:rsidRPr="00EE1C80">
        <w:rPr>
          <w:rFonts w:ascii="Times New Roman" w:hAnsi="Times New Roman" w:cs="Times New Roman"/>
        </w:rPr>
        <w:t>dfs(</w:t>
      </w:r>
      <w:proofErr w:type="gramEnd"/>
      <w:r w:rsidRPr="00EE1C80">
        <w:rPr>
          <w:rFonts w:ascii="Times New Roman" w:hAnsi="Times New Roman" w:cs="Times New Roman"/>
        </w:rPr>
        <w:t xml:space="preserve">List&lt;List&lt;Integer&gt;&gt; graph, int node, </w:t>
      </w:r>
      <w:proofErr w:type="gramStart"/>
      <w:r w:rsidRPr="00EE1C80">
        <w:rPr>
          <w:rFonts w:ascii="Times New Roman" w:hAnsi="Times New Roman" w:cs="Times New Roman"/>
        </w:rPr>
        <w:t>boolean[</w:t>
      </w:r>
      <w:proofErr w:type="gramEnd"/>
      <w:r w:rsidRPr="00EE1C80">
        <w:rPr>
          <w:rFonts w:ascii="Times New Roman" w:hAnsi="Times New Roman" w:cs="Times New Roman"/>
        </w:rPr>
        <w:t>] visited) {</w:t>
      </w:r>
      <w:r w:rsidRPr="00EE1C80">
        <w:rPr>
          <w:rFonts w:ascii="Times New Roman" w:hAnsi="Times New Roman" w:cs="Times New Roman"/>
        </w:rPr>
        <w:br/>
        <w:t xml:space="preserve">    visited[node] = true;</w:t>
      </w:r>
      <w:r w:rsidRPr="00EE1C80">
        <w:rPr>
          <w:rFonts w:ascii="Times New Roman" w:hAnsi="Times New Roman" w:cs="Times New Roman"/>
        </w:rPr>
        <w:br/>
        <w:t xml:space="preserve">    System.out.print(node + " ");</w:t>
      </w:r>
      <w:r w:rsidRPr="00EE1C80">
        <w:rPr>
          <w:rFonts w:ascii="Times New Roman" w:hAnsi="Times New Roman" w:cs="Times New Roman"/>
        </w:rPr>
        <w:br/>
        <w:t xml:space="preserve">    for (int </w:t>
      </w:r>
      <w:proofErr w:type="gramStart"/>
      <w:r w:rsidRPr="00EE1C80">
        <w:rPr>
          <w:rFonts w:ascii="Times New Roman" w:hAnsi="Times New Roman" w:cs="Times New Roman"/>
        </w:rPr>
        <w:t>neighbor :</w:t>
      </w:r>
      <w:proofErr w:type="gramEnd"/>
      <w:r w:rsidRPr="00EE1C80">
        <w:rPr>
          <w:rFonts w:ascii="Times New Roman" w:hAnsi="Times New Roman" w:cs="Times New Roman"/>
        </w:rPr>
        <w:t xml:space="preserve"> graph.get(node)) {</w:t>
      </w:r>
      <w:r w:rsidRPr="00EE1C80">
        <w:rPr>
          <w:rFonts w:ascii="Times New Roman" w:hAnsi="Times New Roman" w:cs="Times New Roman"/>
        </w:rPr>
        <w:br/>
        <w:t xml:space="preserve">        if </w:t>
      </w:r>
      <w:proofErr w:type="gramStart"/>
      <w:r w:rsidRPr="00EE1C80">
        <w:rPr>
          <w:rFonts w:ascii="Times New Roman" w:hAnsi="Times New Roman" w:cs="Times New Roman"/>
        </w:rPr>
        <w:t>(!visited</w:t>
      </w:r>
      <w:proofErr w:type="gramEnd"/>
      <w:r w:rsidRPr="00EE1C80">
        <w:rPr>
          <w:rFonts w:ascii="Times New Roman" w:hAnsi="Times New Roman" w:cs="Times New Roman"/>
        </w:rPr>
        <w:t>[neighbor]) {</w:t>
      </w:r>
      <w:r w:rsidRPr="00EE1C80">
        <w:rPr>
          <w:rFonts w:ascii="Times New Roman" w:hAnsi="Times New Roman" w:cs="Times New Roman"/>
        </w:rPr>
        <w:br/>
        <w:t xml:space="preserve">            </w:t>
      </w:r>
      <w:proofErr w:type="gramStart"/>
      <w:r w:rsidRPr="00EE1C80">
        <w:rPr>
          <w:rFonts w:ascii="Times New Roman" w:hAnsi="Times New Roman" w:cs="Times New Roman"/>
        </w:rPr>
        <w:t>dfs(</w:t>
      </w:r>
      <w:proofErr w:type="gramEnd"/>
      <w:r w:rsidRPr="00EE1C80">
        <w:rPr>
          <w:rFonts w:ascii="Times New Roman" w:hAnsi="Times New Roman" w:cs="Times New Roman"/>
        </w:rPr>
        <w:t>graph, neighbor, visited);</w:t>
      </w:r>
      <w:r w:rsidRPr="00EE1C80">
        <w:rPr>
          <w:rFonts w:ascii="Times New Roman" w:hAnsi="Times New Roman" w:cs="Times New Roman"/>
        </w:rPr>
        <w:br/>
        <w:t xml:space="preserve">      </w:t>
      </w:r>
      <w:proofErr w:type="gramStart"/>
      <w:r w:rsidRPr="00EE1C80">
        <w:rPr>
          <w:rFonts w:ascii="Times New Roman" w:hAnsi="Times New Roman" w:cs="Times New Roman"/>
        </w:rPr>
        <w:t xml:space="preserve">  }</w:t>
      </w:r>
      <w:proofErr w:type="gramEnd"/>
      <w:r w:rsidRPr="00EE1C80">
        <w:rPr>
          <w:rFonts w:ascii="Times New Roman" w:hAnsi="Times New Roman" w:cs="Times New Roman"/>
        </w:rPr>
        <w:br/>
        <w:t xml:space="preserve">  </w:t>
      </w:r>
      <w:proofErr w:type="gramStart"/>
      <w:r w:rsidRPr="00EE1C80">
        <w:rPr>
          <w:rFonts w:ascii="Times New Roman" w:hAnsi="Times New Roman" w:cs="Times New Roman"/>
        </w:rPr>
        <w:t xml:space="preserve">  }</w:t>
      </w:r>
      <w:proofErr w:type="gramEnd"/>
      <w:r w:rsidRPr="00EE1C80">
        <w:rPr>
          <w:rFonts w:ascii="Times New Roman" w:hAnsi="Times New Roman" w:cs="Times New Roman"/>
        </w:rPr>
        <w:br/>
        <w:t>}</w:t>
      </w:r>
    </w:p>
    <w:p w14:paraId="69C59CDA" w14:textId="77777777" w:rsidR="0022348B" w:rsidRPr="00EE1C80" w:rsidRDefault="00000000">
      <w:pPr>
        <w:rPr>
          <w:rFonts w:ascii="Times New Roman" w:hAnsi="Times New Roman" w:cs="Times New Roman"/>
        </w:rPr>
      </w:pPr>
      <w:r w:rsidRPr="00EE1C80">
        <w:rPr>
          <w:rFonts w:ascii="Times New Roman" w:hAnsi="Times New Roman" w:cs="Times New Roman"/>
        </w:rPr>
        <w:t xml:space="preserve">Time Complexity: </w:t>
      </w:r>
      <w:proofErr w:type="gramStart"/>
      <w:r w:rsidRPr="00EE1C80">
        <w:rPr>
          <w:rFonts w:ascii="Times New Roman" w:hAnsi="Times New Roman" w:cs="Times New Roman"/>
        </w:rPr>
        <w:t>O(</w:t>
      </w:r>
      <w:proofErr w:type="gramEnd"/>
      <w:r w:rsidRPr="00EE1C80">
        <w:rPr>
          <w:rFonts w:ascii="Times New Roman" w:hAnsi="Times New Roman" w:cs="Times New Roman"/>
        </w:rPr>
        <w:t>V + E)</w:t>
      </w:r>
    </w:p>
    <w:p w14:paraId="5D1F3D05" w14:textId="77777777" w:rsidR="0022348B" w:rsidRPr="00EE1C80" w:rsidRDefault="00000000">
      <w:pPr>
        <w:pStyle w:val="Heading2"/>
        <w:rPr>
          <w:rFonts w:ascii="Times New Roman" w:hAnsi="Times New Roman" w:cs="Times New Roman"/>
        </w:rPr>
      </w:pPr>
      <w:r w:rsidRPr="00EE1C80">
        <w:rPr>
          <w:rFonts w:ascii="Times New Roman" w:hAnsi="Times New Roman" w:cs="Times New Roman"/>
        </w:rPr>
        <w:t>3. Practice Tasks</w:t>
      </w:r>
    </w:p>
    <w:p w14:paraId="1274E341" w14:textId="4AA465BC" w:rsidR="0022348B" w:rsidRPr="00EE1C80" w:rsidRDefault="00000000">
      <w:pPr>
        <w:rPr>
          <w:rFonts w:ascii="Times New Roman" w:hAnsi="Times New Roman" w:cs="Times New Roman"/>
          <w:sz w:val="24"/>
          <w:szCs w:val="24"/>
        </w:rPr>
      </w:pPr>
      <w:r w:rsidRPr="00EE1C80">
        <w:rPr>
          <w:rFonts w:ascii="Times New Roman" w:hAnsi="Times New Roman" w:cs="Times New Roman"/>
          <w:b/>
          <w:bCs/>
          <w:sz w:val="24"/>
          <w:szCs w:val="24"/>
        </w:rPr>
        <w:t>Task 1: Create Adjacency Matrix</w:t>
      </w:r>
      <w:r w:rsidRPr="00EE1C80">
        <w:rPr>
          <w:rFonts w:ascii="Times New Roman" w:hAnsi="Times New Roman" w:cs="Times New Roman"/>
          <w:sz w:val="24"/>
          <w:szCs w:val="24"/>
        </w:rPr>
        <w:br/>
        <w:t>- Create a 4-node undirected graph.</w:t>
      </w:r>
      <w:r w:rsidRPr="00EE1C80">
        <w:rPr>
          <w:rFonts w:ascii="Times New Roman" w:hAnsi="Times New Roman" w:cs="Times New Roman"/>
          <w:sz w:val="24"/>
          <w:szCs w:val="24"/>
        </w:rPr>
        <w:br/>
        <w:t>- Connect nodes (0,1), (1,2), (2,3), (3,0).</w:t>
      </w:r>
      <w:r w:rsidRPr="00EE1C80">
        <w:rPr>
          <w:rFonts w:ascii="Times New Roman" w:hAnsi="Times New Roman" w:cs="Times New Roman"/>
          <w:sz w:val="24"/>
          <w:szCs w:val="24"/>
        </w:rPr>
        <w:br/>
        <w:t>- Print matrix.</w:t>
      </w:r>
      <w:r w:rsidRPr="00EE1C80">
        <w:rPr>
          <w:rFonts w:ascii="Times New Roman" w:hAnsi="Times New Roman" w:cs="Times New Roman"/>
          <w:sz w:val="24"/>
          <w:szCs w:val="24"/>
        </w:rPr>
        <w:br/>
        <w:t>Time: O(E)</w:t>
      </w:r>
    </w:p>
    <w:p w14:paraId="5163C35E" w14:textId="77777777" w:rsidR="00EE1C80" w:rsidRDefault="00EE1C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3EE073" w14:textId="68745167" w:rsidR="0022348B" w:rsidRPr="00EE1C80" w:rsidRDefault="00000000">
      <w:pPr>
        <w:rPr>
          <w:rFonts w:ascii="Times New Roman" w:hAnsi="Times New Roman" w:cs="Times New Roman"/>
          <w:sz w:val="24"/>
          <w:szCs w:val="24"/>
        </w:rPr>
      </w:pPr>
      <w:r w:rsidRPr="00EE1C80">
        <w:rPr>
          <w:rFonts w:ascii="Times New Roman" w:hAnsi="Times New Roman" w:cs="Times New Roman"/>
          <w:b/>
          <w:bCs/>
          <w:sz w:val="24"/>
          <w:szCs w:val="24"/>
        </w:rPr>
        <w:t>Task 2: Create Adjacency List</w:t>
      </w:r>
      <w:r w:rsidRPr="00EE1C80">
        <w:rPr>
          <w:rFonts w:ascii="Times New Roman" w:hAnsi="Times New Roman" w:cs="Times New Roman"/>
          <w:sz w:val="24"/>
          <w:szCs w:val="24"/>
        </w:rPr>
        <w:br/>
        <w:t>- Directed graph: 0→1, 0→2, 1→2, 2→3, 3→4</w:t>
      </w:r>
      <w:r w:rsidRPr="00EE1C80">
        <w:rPr>
          <w:rFonts w:ascii="Times New Roman" w:hAnsi="Times New Roman" w:cs="Times New Roman"/>
          <w:sz w:val="24"/>
          <w:szCs w:val="24"/>
        </w:rPr>
        <w:br/>
        <w:t>- Print list.</w:t>
      </w:r>
      <w:r w:rsidRPr="00EE1C80">
        <w:rPr>
          <w:rFonts w:ascii="Times New Roman" w:hAnsi="Times New Roman" w:cs="Times New Roman"/>
          <w:sz w:val="24"/>
          <w:szCs w:val="24"/>
        </w:rPr>
        <w:br/>
        <w:t xml:space="preserve">Time: </w:t>
      </w:r>
      <w:proofErr w:type="gramStart"/>
      <w:r w:rsidRPr="00EE1C80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EE1C80">
        <w:rPr>
          <w:rFonts w:ascii="Times New Roman" w:hAnsi="Times New Roman" w:cs="Times New Roman"/>
          <w:sz w:val="24"/>
          <w:szCs w:val="24"/>
        </w:rPr>
        <w:t>V + E)</w:t>
      </w:r>
    </w:p>
    <w:p w14:paraId="62A460DA" w14:textId="77777777" w:rsidR="00DD53B2" w:rsidRPr="00EE1C80" w:rsidRDefault="00DD53B2">
      <w:pPr>
        <w:pStyle w:val="Heading2"/>
        <w:rPr>
          <w:rFonts w:ascii="Times New Roman" w:hAnsi="Times New Roman" w:cs="Times New Roman"/>
        </w:rPr>
      </w:pPr>
    </w:p>
    <w:p w14:paraId="2979A472" w14:textId="77777777" w:rsidR="00AD2A2E" w:rsidRPr="00EE1C80" w:rsidRDefault="00AD2A2E" w:rsidP="00AD2A2E">
      <w:pPr>
        <w:rPr>
          <w:rFonts w:ascii="Times New Roman" w:hAnsi="Times New Roman" w:cs="Times New Roman"/>
        </w:rPr>
      </w:pPr>
    </w:p>
    <w:p w14:paraId="1C885A05" w14:textId="77777777" w:rsidR="00AD2A2E" w:rsidRPr="00EE1C80" w:rsidRDefault="00AD2A2E" w:rsidP="00AD2A2E">
      <w:pPr>
        <w:rPr>
          <w:rFonts w:ascii="Times New Roman" w:hAnsi="Times New Roman" w:cs="Times New Roman"/>
        </w:rPr>
      </w:pPr>
    </w:p>
    <w:p w14:paraId="254E42C4" w14:textId="77777777" w:rsidR="00AD2A2E" w:rsidRPr="00EE1C80" w:rsidRDefault="00AD2A2E" w:rsidP="00AD2A2E">
      <w:pPr>
        <w:rPr>
          <w:rFonts w:ascii="Times New Roman" w:hAnsi="Times New Roman" w:cs="Times New Roman"/>
        </w:rPr>
      </w:pPr>
    </w:p>
    <w:p w14:paraId="094CA99C" w14:textId="77777777" w:rsidR="00AD2A2E" w:rsidRPr="00EE1C80" w:rsidRDefault="00AD2A2E" w:rsidP="00AD2A2E">
      <w:pPr>
        <w:rPr>
          <w:rFonts w:ascii="Times New Roman" w:hAnsi="Times New Roman" w:cs="Times New Roman"/>
        </w:rPr>
      </w:pPr>
    </w:p>
    <w:p w14:paraId="4D1BCF7F" w14:textId="77777777" w:rsidR="00AD2A2E" w:rsidRPr="00EE1C80" w:rsidRDefault="00AD2A2E" w:rsidP="00AD2A2E">
      <w:pPr>
        <w:rPr>
          <w:rFonts w:ascii="Times New Roman" w:hAnsi="Times New Roman" w:cs="Times New Roman"/>
        </w:rPr>
      </w:pPr>
    </w:p>
    <w:p w14:paraId="35768540" w14:textId="77777777" w:rsidR="00AD2A2E" w:rsidRPr="00EE1C80" w:rsidRDefault="00AD2A2E" w:rsidP="00AD2A2E">
      <w:pPr>
        <w:rPr>
          <w:rFonts w:ascii="Times New Roman" w:hAnsi="Times New Roman" w:cs="Times New Roman"/>
        </w:rPr>
      </w:pPr>
    </w:p>
    <w:p w14:paraId="5243E228" w14:textId="77777777" w:rsidR="00EE1C80" w:rsidRDefault="00EE1C80" w:rsidP="00AD2A2E">
      <w:pPr>
        <w:rPr>
          <w:rFonts w:ascii="Times New Roman" w:hAnsi="Times New Roman" w:cs="Times New Roman"/>
        </w:rPr>
      </w:pPr>
    </w:p>
    <w:p w14:paraId="372349A6" w14:textId="65142E5F" w:rsidR="00AD2A2E" w:rsidRPr="00A02CA9" w:rsidRDefault="00AD2A2E" w:rsidP="00A02CA9">
      <w:pPr>
        <w:pStyle w:val="Heading3"/>
        <w:rPr>
          <w:sz w:val="24"/>
          <w:szCs w:val="24"/>
        </w:rPr>
      </w:pPr>
      <w:r w:rsidRPr="00A02CA9">
        <w:rPr>
          <w:sz w:val="24"/>
          <w:szCs w:val="24"/>
        </w:rPr>
        <w:lastRenderedPageBreak/>
        <w:t>Scenario</w:t>
      </w:r>
      <w:r w:rsidR="00EE1C80" w:rsidRPr="00A02CA9">
        <w:rPr>
          <w:sz w:val="24"/>
          <w:szCs w:val="24"/>
        </w:rPr>
        <w:t>:</w:t>
      </w:r>
    </w:p>
    <w:p w14:paraId="4BD28FA5" w14:textId="77777777" w:rsidR="00AD2A2E" w:rsidRPr="00EE1C80" w:rsidRDefault="00AD2A2E" w:rsidP="00AD2A2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E1C80">
        <w:rPr>
          <w:rFonts w:ascii="Times New Roman" w:hAnsi="Times New Roman" w:cs="Times New Roman"/>
          <w:sz w:val="20"/>
          <w:szCs w:val="20"/>
        </w:rPr>
        <w:t>You are creating a social network graph, where:</w:t>
      </w:r>
    </w:p>
    <w:p w14:paraId="67DD8E7F" w14:textId="77777777" w:rsidR="00AD2A2E" w:rsidRPr="00EE1C80" w:rsidRDefault="00AD2A2E" w:rsidP="00AD2A2E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EE1C80">
        <w:rPr>
          <w:rFonts w:ascii="Times New Roman" w:hAnsi="Times New Roman" w:cs="Times New Roman"/>
          <w:sz w:val="20"/>
          <w:szCs w:val="20"/>
        </w:rPr>
        <w:t>Each person is a node</w:t>
      </w:r>
    </w:p>
    <w:p w14:paraId="39B08B02" w14:textId="77777777" w:rsidR="00AD2A2E" w:rsidRPr="00EE1C80" w:rsidRDefault="00AD2A2E" w:rsidP="00AD2A2E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EE1C80">
        <w:rPr>
          <w:rFonts w:ascii="Times New Roman" w:hAnsi="Times New Roman" w:cs="Times New Roman"/>
          <w:sz w:val="20"/>
          <w:szCs w:val="20"/>
        </w:rPr>
        <w:t>A friendship is an undirected edge</w:t>
      </w:r>
    </w:p>
    <w:p w14:paraId="44D1A2A5" w14:textId="77777777" w:rsidR="00AD2A2E" w:rsidRPr="00EE1C80" w:rsidRDefault="00AD2A2E" w:rsidP="00AD2A2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E1C80">
        <w:rPr>
          <w:rFonts w:ascii="Times New Roman" w:hAnsi="Times New Roman" w:cs="Times New Roman"/>
          <w:b/>
          <w:bCs/>
          <w:sz w:val="20"/>
          <w:szCs w:val="20"/>
        </w:rPr>
        <w:t>You will represent this using an adjacency list</w:t>
      </w:r>
    </w:p>
    <w:p w14:paraId="39596264" w14:textId="0618978A" w:rsidR="00AD2A2E" w:rsidRPr="00EE1C80" w:rsidRDefault="00AD2A2E" w:rsidP="00AD2A2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E1C80">
        <w:rPr>
          <w:rFonts w:ascii="Times New Roman" w:hAnsi="Times New Roman" w:cs="Times New Roman"/>
          <w:sz w:val="20"/>
          <w:szCs w:val="20"/>
        </w:rPr>
        <w:t>Perform:</w:t>
      </w:r>
    </w:p>
    <w:p w14:paraId="352076FD" w14:textId="77157490" w:rsidR="00AD2A2E" w:rsidRPr="00EE1C80" w:rsidRDefault="00AD2A2E" w:rsidP="00AD2A2E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EE1C80">
        <w:rPr>
          <w:rFonts w:ascii="Times New Roman" w:hAnsi="Times New Roman" w:cs="Times New Roman"/>
          <w:sz w:val="20"/>
          <w:szCs w:val="20"/>
        </w:rPr>
        <w:t>BFS to show all direct and indirect friends (like a social feed)</w:t>
      </w:r>
    </w:p>
    <w:p w14:paraId="39818786" w14:textId="11911099" w:rsidR="00AD2A2E" w:rsidRPr="00EE1C80" w:rsidRDefault="00AD2A2E" w:rsidP="00AD2A2E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EE1C80">
        <w:rPr>
          <w:rFonts w:ascii="Times New Roman" w:hAnsi="Times New Roman" w:cs="Times New Roman"/>
          <w:sz w:val="20"/>
          <w:szCs w:val="20"/>
        </w:rPr>
        <w:t>DFS to find mutual connections (common friends between two users)</w:t>
      </w:r>
    </w:p>
    <w:p w14:paraId="373E0A22" w14:textId="2480C26E" w:rsidR="00AD2A2E" w:rsidRPr="00AD2A2E" w:rsidRDefault="00AD2A2E" w:rsidP="00AD2A2E">
      <w:pPr>
        <w:rPr>
          <w:rFonts w:ascii="Times New Roman" w:hAnsi="Times New Roman" w:cs="Times New Roman"/>
          <w:sz w:val="20"/>
          <w:szCs w:val="20"/>
        </w:rPr>
      </w:pPr>
      <w:r w:rsidRPr="00EE1C8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5378E9" wp14:editId="0E0A121A">
                <wp:simplePos x="0" y="0"/>
                <wp:positionH relativeFrom="column">
                  <wp:posOffset>-7620</wp:posOffset>
                </wp:positionH>
                <wp:positionV relativeFrom="paragraph">
                  <wp:posOffset>62865</wp:posOffset>
                </wp:positionV>
                <wp:extent cx="4366260" cy="6238240"/>
                <wp:effectExtent l="0" t="0" r="1524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6260" cy="623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B4E29" w14:textId="3B9AEAD0" w:rsidR="00AD2A2E" w:rsidRPr="00DD126D" w:rsidRDefault="00AD2A2E" w:rsidP="00AD2A2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spellEnd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.*;</w:t>
                            </w:r>
                          </w:p>
                          <w:p w14:paraId="57B23E1B" w14:textId="77777777" w:rsidR="00AD2A2E" w:rsidRPr="00DD126D" w:rsidRDefault="00AD2A2E" w:rsidP="00AD2A2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6C056906" w14:textId="77777777" w:rsidR="00AD2A2E" w:rsidRPr="00DD126D" w:rsidRDefault="00AD2A2E" w:rsidP="00AD2A2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SocialNetworkGraph</w:t>
                            </w:r>
                            <w:proofErr w:type="spellEnd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269AF581" w14:textId="77777777" w:rsidR="00AD2A2E" w:rsidRPr="00DD126D" w:rsidRDefault="00AD2A2E" w:rsidP="00AD2A2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static Map&lt;String, List&lt;String&gt;&gt; graph = new HashMap&lt;</w:t>
                            </w:r>
                            <w:proofErr w:type="gramStart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&gt;(</w:t>
                            </w:r>
                            <w:proofErr w:type="gramEnd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1C9261D" w14:textId="77777777" w:rsidR="00AD2A2E" w:rsidRPr="00DD126D" w:rsidRDefault="00AD2A2E" w:rsidP="00AD2A2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3CC7EE9E" w14:textId="77777777" w:rsidR="00AD2A2E" w:rsidRPr="00DD126D" w:rsidRDefault="00AD2A2E" w:rsidP="00AD2A2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// Add a person to the graph</w:t>
                            </w:r>
                          </w:p>
                          <w:p w14:paraId="5D19F332" w14:textId="77777777" w:rsidR="00AD2A2E" w:rsidRPr="00DD126D" w:rsidRDefault="00AD2A2E" w:rsidP="00AD2A2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public static void </w:t>
                            </w:r>
                            <w:proofErr w:type="spellStart"/>
                            <w:proofErr w:type="gramStart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addPerson</w:t>
                            </w:r>
                            <w:proofErr w:type="spellEnd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String name) {</w:t>
                            </w:r>
                          </w:p>
                          <w:p w14:paraId="4793B029" w14:textId="77777777" w:rsidR="00AD2A2E" w:rsidRPr="00DD126D" w:rsidRDefault="00AD2A2E" w:rsidP="00AD2A2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graph.putIfAbsent</w:t>
                            </w:r>
                            <w:proofErr w:type="spellEnd"/>
                            <w:proofErr w:type="gramEnd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(name, new ArrayList&lt;</w:t>
                            </w:r>
                            <w:proofErr w:type="gramStart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&gt;(</w:t>
                            </w:r>
                            <w:proofErr w:type="gramEnd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07D9FD6C" w14:textId="77777777" w:rsidR="00AD2A2E" w:rsidRPr="00DD126D" w:rsidRDefault="00AD2A2E" w:rsidP="00AD2A2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50DBDA9F" w14:textId="77777777" w:rsidR="00AD2A2E" w:rsidRPr="00DD126D" w:rsidRDefault="00AD2A2E" w:rsidP="00AD2A2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1D5EDD0E" w14:textId="77777777" w:rsidR="00AD2A2E" w:rsidRPr="00DD126D" w:rsidRDefault="00AD2A2E" w:rsidP="00AD2A2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// Add a friendship between two people (undirected)</w:t>
                            </w:r>
                          </w:p>
                          <w:p w14:paraId="5B532D03" w14:textId="77777777" w:rsidR="00AD2A2E" w:rsidRPr="00DD126D" w:rsidRDefault="00AD2A2E" w:rsidP="00AD2A2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public static void </w:t>
                            </w:r>
                            <w:proofErr w:type="spellStart"/>
                            <w:proofErr w:type="gramStart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addFriendship</w:t>
                            </w:r>
                            <w:proofErr w:type="spellEnd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String a, String b) {</w:t>
                            </w:r>
                          </w:p>
                          <w:p w14:paraId="20F2BE82" w14:textId="77777777" w:rsidR="00AD2A2E" w:rsidRPr="00DD126D" w:rsidRDefault="00AD2A2E" w:rsidP="00AD2A2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addPerson</w:t>
                            </w:r>
                            <w:proofErr w:type="spellEnd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(a);</w:t>
                            </w:r>
                          </w:p>
                          <w:p w14:paraId="1B8342B7" w14:textId="77777777" w:rsidR="00AD2A2E" w:rsidRPr="00DD126D" w:rsidRDefault="00AD2A2E" w:rsidP="00AD2A2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addPerson</w:t>
                            </w:r>
                            <w:proofErr w:type="spellEnd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(b);</w:t>
                            </w:r>
                          </w:p>
                          <w:p w14:paraId="15A336E2" w14:textId="77777777" w:rsidR="00AD2A2E" w:rsidRPr="00DD126D" w:rsidRDefault="00AD2A2E" w:rsidP="00AD2A2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graph.get</w:t>
                            </w:r>
                            <w:proofErr w:type="spellEnd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(a</w:t>
                            </w:r>
                            <w:proofErr w:type="gramStart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).add</w:t>
                            </w:r>
                            <w:proofErr w:type="gramEnd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(b);</w:t>
                            </w:r>
                          </w:p>
                          <w:p w14:paraId="317D2BC2" w14:textId="77777777" w:rsidR="00AD2A2E" w:rsidRPr="00DD126D" w:rsidRDefault="00AD2A2E" w:rsidP="00AD2A2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graph.get</w:t>
                            </w:r>
                            <w:proofErr w:type="spellEnd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(b</w:t>
                            </w:r>
                            <w:proofErr w:type="gramStart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).add</w:t>
                            </w:r>
                            <w:proofErr w:type="gramEnd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(a);</w:t>
                            </w:r>
                          </w:p>
                          <w:p w14:paraId="2A047909" w14:textId="77777777" w:rsidR="00AD2A2E" w:rsidRPr="00DD126D" w:rsidRDefault="00AD2A2E" w:rsidP="00AD2A2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08A413A8" w14:textId="77777777" w:rsidR="00AD2A2E" w:rsidRPr="00DD126D" w:rsidRDefault="00AD2A2E" w:rsidP="00AD2A2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1992CF27" w14:textId="77777777" w:rsidR="00AD2A2E" w:rsidRPr="00DD126D" w:rsidRDefault="00AD2A2E" w:rsidP="00AD2A2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// TODO Task 1: Complete this method to perform BFS traversal</w:t>
                            </w:r>
                          </w:p>
                          <w:p w14:paraId="3021CAB5" w14:textId="77777777" w:rsidR="00AD2A2E" w:rsidRPr="00DD126D" w:rsidRDefault="00AD2A2E" w:rsidP="00AD2A2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// It should print all reachable friends from the given person</w:t>
                            </w:r>
                          </w:p>
                          <w:p w14:paraId="1B6A5CCB" w14:textId="77777777" w:rsidR="00AD2A2E" w:rsidRPr="00DD126D" w:rsidRDefault="00AD2A2E" w:rsidP="00AD2A2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public static void </w:t>
                            </w:r>
                            <w:proofErr w:type="spellStart"/>
                            <w:proofErr w:type="gramStart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showAllFriendsBFS</w:t>
                            </w:r>
                            <w:proofErr w:type="spellEnd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String person) {</w:t>
                            </w:r>
                          </w:p>
                          <w:p w14:paraId="5A76A5D2" w14:textId="77777777" w:rsidR="00AD2A2E" w:rsidRPr="00DD126D" w:rsidRDefault="00AD2A2E" w:rsidP="00AD2A2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// Students will implement this using a Queue and visited set</w:t>
                            </w:r>
                          </w:p>
                          <w:p w14:paraId="14C44D79" w14:textId="77777777" w:rsidR="00AD2A2E" w:rsidRPr="00DD126D" w:rsidRDefault="00AD2A2E" w:rsidP="00AD2A2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49DCC8D0" w14:textId="77777777" w:rsidR="00AD2A2E" w:rsidRPr="00DD126D" w:rsidRDefault="00AD2A2E" w:rsidP="00AD2A2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3610B3B2" w14:textId="77777777" w:rsidR="00AD2A2E" w:rsidRPr="00DD126D" w:rsidRDefault="00AD2A2E" w:rsidP="00AD2A2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// TODO Task 2: Complete this method to find mutual friends</w:t>
                            </w:r>
                          </w:p>
                          <w:p w14:paraId="39CA8F3A" w14:textId="77777777" w:rsidR="00AD2A2E" w:rsidRPr="00DD126D" w:rsidRDefault="00AD2A2E" w:rsidP="00AD2A2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// It should find and print common friends of person1 and person2</w:t>
                            </w:r>
                          </w:p>
                          <w:p w14:paraId="2AE57C90" w14:textId="77777777" w:rsidR="00AD2A2E" w:rsidRPr="00DD126D" w:rsidRDefault="00AD2A2E" w:rsidP="00AD2A2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public static void </w:t>
                            </w:r>
                            <w:proofErr w:type="spellStart"/>
                            <w:proofErr w:type="gramStart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findMutualFriends</w:t>
                            </w:r>
                            <w:proofErr w:type="spellEnd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String person1, String person2) {</w:t>
                            </w:r>
                          </w:p>
                          <w:p w14:paraId="40E867A5" w14:textId="77777777" w:rsidR="00AD2A2E" w:rsidRPr="00DD126D" w:rsidRDefault="00AD2A2E" w:rsidP="00AD2A2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// Students will implement </w:t>
                            </w:r>
                            <w:proofErr w:type="gramStart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this using Sets and intersection</w:t>
                            </w:r>
                            <w:proofErr w:type="gramEnd"/>
                          </w:p>
                          <w:p w14:paraId="2EDCFBC9" w14:textId="77777777" w:rsidR="00AD2A2E" w:rsidRPr="00DD126D" w:rsidRDefault="00AD2A2E" w:rsidP="00AD2A2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6EB41580" w14:textId="77777777" w:rsidR="00AD2A2E" w:rsidRPr="00DD126D" w:rsidRDefault="00AD2A2E" w:rsidP="00AD2A2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0DA9B448" w14:textId="77777777" w:rsidR="00AD2A2E" w:rsidRPr="00DD126D" w:rsidRDefault="00AD2A2E" w:rsidP="00AD2A2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public static void </w:t>
                            </w:r>
                            <w:proofErr w:type="gramStart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main(String[</w:t>
                            </w:r>
                            <w:proofErr w:type="gramEnd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] args) {</w:t>
                            </w:r>
                          </w:p>
                          <w:p w14:paraId="4275ED79" w14:textId="77777777" w:rsidR="00AD2A2E" w:rsidRPr="00DD126D" w:rsidRDefault="00AD2A2E" w:rsidP="00AD2A2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// Graph setup (predefined friendships)</w:t>
                            </w:r>
                          </w:p>
                          <w:p w14:paraId="41240117" w14:textId="77777777" w:rsidR="00AD2A2E" w:rsidRPr="00DD126D" w:rsidRDefault="00AD2A2E" w:rsidP="00AD2A2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addFriendship</w:t>
                            </w:r>
                            <w:proofErr w:type="spellEnd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"Ali", "Zara");</w:t>
                            </w:r>
                          </w:p>
                          <w:p w14:paraId="1D4AA9CC" w14:textId="77777777" w:rsidR="00AD2A2E" w:rsidRPr="00DD126D" w:rsidRDefault="00AD2A2E" w:rsidP="00AD2A2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addFriendship</w:t>
                            </w:r>
                            <w:proofErr w:type="spellEnd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"Ali", "Ahmed");</w:t>
                            </w:r>
                          </w:p>
                          <w:p w14:paraId="5460B3CD" w14:textId="77777777" w:rsidR="00AD2A2E" w:rsidRPr="00DD126D" w:rsidRDefault="00AD2A2E" w:rsidP="00AD2A2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addFriendship</w:t>
                            </w:r>
                            <w:proofErr w:type="spellEnd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"Zara", "Sara");</w:t>
                            </w:r>
                          </w:p>
                          <w:p w14:paraId="1CDE9E42" w14:textId="77777777" w:rsidR="00AD2A2E" w:rsidRPr="00DD126D" w:rsidRDefault="00AD2A2E" w:rsidP="00AD2A2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addFriendship</w:t>
                            </w:r>
                            <w:proofErr w:type="spellEnd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"Ahmed", "Bilal");</w:t>
                            </w:r>
                          </w:p>
                          <w:p w14:paraId="236A1B33" w14:textId="77777777" w:rsidR="00AD2A2E" w:rsidRPr="00DD126D" w:rsidRDefault="00AD2A2E" w:rsidP="00AD2A2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addFriendship</w:t>
                            </w:r>
                            <w:proofErr w:type="spellEnd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"Sara", "Bilal");</w:t>
                            </w:r>
                          </w:p>
                          <w:p w14:paraId="38A24979" w14:textId="77777777" w:rsidR="00AD2A2E" w:rsidRPr="00DD126D" w:rsidRDefault="00AD2A2E" w:rsidP="00AD2A2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addFriendship</w:t>
                            </w:r>
                            <w:proofErr w:type="spellEnd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"Sara", "Tania");</w:t>
                            </w:r>
                          </w:p>
                          <w:p w14:paraId="44E9678C" w14:textId="77777777" w:rsidR="00AD2A2E" w:rsidRPr="00DD126D" w:rsidRDefault="00AD2A2E" w:rsidP="00AD2A2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49362F5D" w14:textId="77777777" w:rsidR="00AD2A2E" w:rsidRPr="00DD126D" w:rsidRDefault="00AD2A2E" w:rsidP="00AD2A2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// TODO: Call and test your BFS method</w:t>
                            </w:r>
                          </w:p>
                          <w:p w14:paraId="3EC3E3E5" w14:textId="77777777" w:rsidR="00AD2A2E" w:rsidRPr="00DD126D" w:rsidRDefault="00AD2A2E" w:rsidP="00AD2A2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// Example: </w:t>
                            </w:r>
                            <w:proofErr w:type="spellStart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showAllFriendsBFS</w:t>
                            </w:r>
                            <w:proofErr w:type="spellEnd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("Ali");</w:t>
                            </w:r>
                          </w:p>
                          <w:p w14:paraId="7C0A8B40" w14:textId="77777777" w:rsidR="00AD2A2E" w:rsidRPr="00DD126D" w:rsidRDefault="00AD2A2E" w:rsidP="00AD2A2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3B8D05E5" w14:textId="77777777" w:rsidR="00AD2A2E" w:rsidRPr="00DD126D" w:rsidRDefault="00AD2A2E" w:rsidP="00AD2A2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// TODO: Call and test your mutual </w:t>
                            </w:r>
                            <w:proofErr w:type="gramStart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friends</w:t>
                            </w:r>
                            <w:proofErr w:type="gramEnd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method</w:t>
                            </w:r>
                          </w:p>
                          <w:p w14:paraId="2C27EE8B" w14:textId="77777777" w:rsidR="00AD2A2E" w:rsidRPr="00DD126D" w:rsidRDefault="00AD2A2E" w:rsidP="00AD2A2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// Example: </w:t>
                            </w:r>
                            <w:proofErr w:type="spellStart"/>
                            <w:proofErr w:type="gramStart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findMutualFriends</w:t>
                            </w:r>
                            <w:proofErr w:type="spellEnd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"Sara", "Ahmed");</w:t>
                            </w:r>
                          </w:p>
                          <w:p w14:paraId="12F727DC" w14:textId="77777777" w:rsidR="00AD2A2E" w:rsidRPr="00DD126D" w:rsidRDefault="00AD2A2E" w:rsidP="00AD2A2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4FC98CCA" w14:textId="65B71484" w:rsidR="00AD2A2E" w:rsidRPr="00DD126D" w:rsidRDefault="00AD2A2E" w:rsidP="00AD2A2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D12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378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6pt;margin-top:4.95pt;width:343.8pt;height:491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">
                <v:textbox>
                  <w:txbxContent>
                    <w:p w14:paraId="27BB4E29" w14:textId="3B9AEAD0" w:rsidR="00AD2A2E" w:rsidRPr="00DD126D" w:rsidRDefault="00AD2A2E" w:rsidP="00AD2A2E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java.util</w:t>
                      </w:r>
                      <w:proofErr w:type="spellEnd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.*;</w:t>
                      </w:r>
                    </w:p>
                    <w:p w14:paraId="57B23E1B" w14:textId="77777777" w:rsidR="00AD2A2E" w:rsidRPr="00DD126D" w:rsidRDefault="00AD2A2E" w:rsidP="00AD2A2E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6C056906" w14:textId="77777777" w:rsidR="00AD2A2E" w:rsidRPr="00DD126D" w:rsidRDefault="00AD2A2E" w:rsidP="00AD2A2E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SocialNetworkGraph</w:t>
                      </w:r>
                      <w:proofErr w:type="spellEnd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269AF581" w14:textId="77777777" w:rsidR="00AD2A2E" w:rsidRPr="00DD126D" w:rsidRDefault="00AD2A2E" w:rsidP="00AD2A2E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static Map&lt;String, List&lt;String&gt;&gt; graph = new HashMap&lt;</w:t>
                      </w:r>
                      <w:proofErr w:type="gramStart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&gt;(</w:t>
                      </w:r>
                      <w:proofErr w:type="gramEnd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);</w:t>
                      </w:r>
                    </w:p>
                    <w:p w14:paraId="21C9261D" w14:textId="77777777" w:rsidR="00AD2A2E" w:rsidRPr="00DD126D" w:rsidRDefault="00AD2A2E" w:rsidP="00AD2A2E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3CC7EE9E" w14:textId="77777777" w:rsidR="00AD2A2E" w:rsidRPr="00DD126D" w:rsidRDefault="00AD2A2E" w:rsidP="00AD2A2E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// Add a person to the graph</w:t>
                      </w:r>
                    </w:p>
                    <w:p w14:paraId="5D19F332" w14:textId="77777777" w:rsidR="00AD2A2E" w:rsidRPr="00DD126D" w:rsidRDefault="00AD2A2E" w:rsidP="00AD2A2E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public static void </w:t>
                      </w:r>
                      <w:proofErr w:type="spellStart"/>
                      <w:proofErr w:type="gramStart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addPerson</w:t>
                      </w:r>
                      <w:proofErr w:type="spellEnd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String name) {</w:t>
                      </w:r>
                    </w:p>
                    <w:p w14:paraId="4793B029" w14:textId="77777777" w:rsidR="00AD2A2E" w:rsidRPr="00DD126D" w:rsidRDefault="00AD2A2E" w:rsidP="00AD2A2E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graph.putIfAbsent</w:t>
                      </w:r>
                      <w:proofErr w:type="spellEnd"/>
                      <w:proofErr w:type="gramEnd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(name, new ArrayList&lt;</w:t>
                      </w:r>
                      <w:proofErr w:type="gramStart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&gt;(</w:t>
                      </w:r>
                      <w:proofErr w:type="gramEnd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));</w:t>
                      </w:r>
                    </w:p>
                    <w:p w14:paraId="07D9FD6C" w14:textId="77777777" w:rsidR="00AD2A2E" w:rsidRPr="00DD126D" w:rsidRDefault="00AD2A2E" w:rsidP="00AD2A2E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50DBDA9F" w14:textId="77777777" w:rsidR="00AD2A2E" w:rsidRPr="00DD126D" w:rsidRDefault="00AD2A2E" w:rsidP="00AD2A2E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1D5EDD0E" w14:textId="77777777" w:rsidR="00AD2A2E" w:rsidRPr="00DD126D" w:rsidRDefault="00AD2A2E" w:rsidP="00AD2A2E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// Add a friendship between two people (undirected)</w:t>
                      </w:r>
                    </w:p>
                    <w:p w14:paraId="5B532D03" w14:textId="77777777" w:rsidR="00AD2A2E" w:rsidRPr="00DD126D" w:rsidRDefault="00AD2A2E" w:rsidP="00AD2A2E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public static void </w:t>
                      </w:r>
                      <w:proofErr w:type="spellStart"/>
                      <w:proofErr w:type="gramStart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addFriendship</w:t>
                      </w:r>
                      <w:proofErr w:type="spellEnd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String a, String b) {</w:t>
                      </w:r>
                    </w:p>
                    <w:p w14:paraId="20F2BE82" w14:textId="77777777" w:rsidR="00AD2A2E" w:rsidRPr="00DD126D" w:rsidRDefault="00AD2A2E" w:rsidP="00AD2A2E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addPerson</w:t>
                      </w:r>
                      <w:proofErr w:type="spellEnd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(a);</w:t>
                      </w:r>
                    </w:p>
                    <w:p w14:paraId="1B8342B7" w14:textId="77777777" w:rsidR="00AD2A2E" w:rsidRPr="00DD126D" w:rsidRDefault="00AD2A2E" w:rsidP="00AD2A2E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addPerson</w:t>
                      </w:r>
                      <w:proofErr w:type="spellEnd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(b);</w:t>
                      </w:r>
                    </w:p>
                    <w:p w14:paraId="15A336E2" w14:textId="77777777" w:rsidR="00AD2A2E" w:rsidRPr="00DD126D" w:rsidRDefault="00AD2A2E" w:rsidP="00AD2A2E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graph.get</w:t>
                      </w:r>
                      <w:proofErr w:type="spellEnd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(a</w:t>
                      </w:r>
                      <w:proofErr w:type="gramStart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).add</w:t>
                      </w:r>
                      <w:proofErr w:type="gramEnd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(b);</w:t>
                      </w:r>
                    </w:p>
                    <w:p w14:paraId="317D2BC2" w14:textId="77777777" w:rsidR="00AD2A2E" w:rsidRPr="00DD126D" w:rsidRDefault="00AD2A2E" w:rsidP="00AD2A2E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graph.get</w:t>
                      </w:r>
                      <w:proofErr w:type="spellEnd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(b</w:t>
                      </w:r>
                      <w:proofErr w:type="gramStart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).add</w:t>
                      </w:r>
                      <w:proofErr w:type="gramEnd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(a);</w:t>
                      </w:r>
                    </w:p>
                    <w:p w14:paraId="2A047909" w14:textId="77777777" w:rsidR="00AD2A2E" w:rsidRPr="00DD126D" w:rsidRDefault="00AD2A2E" w:rsidP="00AD2A2E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08A413A8" w14:textId="77777777" w:rsidR="00AD2A2E" w:rsidRPr="00DD126D" w:rsidRDefault="00AD2A2E" w:rsidP="00AD2A2E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1992CF27" w14:textId="77777777" w:rsidR="00AD2A2E" w:rsidRPr="00DD126D" w:rsidRDefault="00AD2A2E" w:rsidP="00AD2A2E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// TODO Task 1: Complete this method to perform BFS traversal</w:t>
                      </w:r>
                    </w:p>
                    <w:p w14:paraId="3021CAB5" w14:textId="77777777" w:rsidR="00AD2A2E" w:rsidRPr="00DD126D" w:rsidRDefault="00AD2A2E" w:rsidP="00AD2A2E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// It should print all reachable friends from the given person</w:t>
                      </w:r>
                    </w:p>
                    <w:p w14:paraId="1B6A5CCB" w14:textId="77777777" w:rsidR="00AD2A2E" w:rsidRPr="00DD126D" w:rsidRDefault="00AD2A2E" w:rsidP="00AD2A2E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public static void </w:t>
                      </w:r>
                      <w:proofErr w:type="spellStart"/>
                      <w:proofErr w:type="gramStart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showAllFriendsBFS</w:t>
                      </w:r>
                      <w:proofErr w:type="spellEnd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String person) {</w:t>
                      </w:r>
                    </w:p>
                    <w:p w14:paraId="5A76A5D2" w14:textId="77777777" w:rsidR="00AD2A2E" w:rsidRPr="00DD126D" w:rsidRDefault="00AD2A2E" w:rsidP="00AD2A2E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// Students will implement this using a Queue and visited set</w:t>
                      </w:r>
                    </w:p>
                    <w:p w14:paraId="14C44D79" w14:textId="77777777" w:rsidR="00AD2A2E" w:rsidRPr="00DD126D" w:rsidRDefault="00AD2A2E" w:rsidP="00AD2A2E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49DCC8D0" w14:textId="77777777" w:rsidR="00AD2A2E" w:rsidRPr="00DD126D" w:rsidRDefault="00AD2A2E" w:rsidP="00AD2A2E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3610B3B2" w14:textId="77777777" w:rsidR="00AD2A2E" w:rsidRPr="00DD126D" w:rsidRDefault="00AD2A2E" w:rsidP="00AD2A2E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// TODO Task 2: Complete this method to find mutual friends</w:t>
                      </w:r>
                    </w:p>
                    <w:p w14:paraId="39CA8F3A" w14:textId="77777777" w:rsidR="00AD2A2E" w:rsidRPr="00DD126D" w:rsidRDefault="00AD2A2E" w:rsidP="00AD2A2E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// It should find and print common friends of person1 and person2</w:t>
                      </w:r>
                    </w:p>
                    <w:p w14:paraId="2AE57C90" w14:textId="77777777" w:rsidR="00AD2A2E" w:rsidRPr="00DD126D" w:rsidRDefault="00AD2A2E" w:rsidP="00AD2A2E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public static void </w:t>
                      </w:r>
                      <w:proofErr w:type="spellStart"/>
                      <w:proofErr w:type="gramStart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findMutualFriends</w:t>
                      </w:r>
                      <w:proofErr w:type="spellEnd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String person1, String person2) {</w:t>
                      </w:r>
                    </w:p>
                    <w:p w14:paraId="40E867A5" w14:textId="77777777" w:rsidR="00AD2A2E" w:rsidRPr="00DD126D" w:rsidRDefault="00AD2A2E" w:rsidP="00AD2A2E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// Students will implement </w:t>
                      </w:r>
                      <w:proofErr w:type="gramStart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this using Sets and intersection</w:t>
                      </w:r>
                      <w:proofErr w:type="gramEnd"/>
                    </w:p>
                    <w:p w14:paraId="2EDCFBC9" w14:textId="77777777" w:rsidR="00AD2A2E" w:rsidRPr="00DD126D" w:rsidRDefault="00AD2A2E" w:rsidP="00AD2A2E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6EB41580" w14:textId="77777777" w:rsidR="00AD2A2E" w:rsidRPr="00DD126D" w:rsidRDefault="00AD2A2E" w:rsidP="00AD2A2E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0DA9B448" w14:textId="77777777" w:rsidR="00AD2A2E" w:rsidRPr="00DD126D" w:rsidRDefault="00AD2A2E" w:rsidP="00AD2A2E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public static void </w:t>
                      </w:r>
                      <w:proofErr w:type="gramStart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main(String[</w:t>
                      </w:r>
                      <w:proofErr w:type="gramEnd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] args) {</w:t>
                      </w:r>
                    </w:p>
                    <w:p w14:paraId="4275ED79" w14:textId="77777777" w:rsidR="00AD2A2E" w:rsidRPr="00DD126D" w:rsidRDefault="00AD2A2E" w:rsidP="00AD2A2E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// Graph setup (predefined friendships)</w:t>
                      </w:r>
                    </w:p>
                    <w:p w14:paraId="41240117" w14:textId="77777777" w:rsidR="00AD2A2E" w:rsidRPr="00DD126D" w:rsidRDefault="00AD2A2E" w:rsidP="00AD2A2E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addFriendship</w:t>
                      </w:r>
                      <w:proofErr w:type="spellEnd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"Ali", "Zara");</w:t>
                      </w:r>
                    </w:p>
                    <w:p w14:paraId="1D4AA9CC" w14:textId="77777777" w:rsidR="00AD2A2E" w:rsidRPr="00DD126D" w:rsidRDefault="00AD2A2E" w:rsidP="00AD2A2E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addFriendship</w:t>
                      </w:r>
                      <w:proofErr w:type="spellEnd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"Ali", "Ahmed");</w:t>
                      </w:r>
                    </w:p>
                    <w:p w14:paraId="5460B3CD" w14:textId="77777777" w:rsidR="00AD2A2E" w:rsidRPr="00DD126D" w:rsidRDefault="00AD2A2E" w:rsidP="00AD2A2E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addFriendship</w:t>
                      </w:r>
                      <w:proofErr w:type="spellEnd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"Zara", "Sara");</w:t>
                      </w:r>
                    </w:p>
                    <w:p w14:paraId="1CDE9E42" w14:textId="77777777" w:rsidR="00AD2A2E" w:rsidRPr="00DD126D" w:rsidRDefault="00AD2A2E" w:rsidP="00AD2A2E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addFriendship</w:t>
                      </w:r>
                      <w:proofErr w:type="spellEnd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"Ahmed", "Bilal");</w:t>
                      </w:r>
                    </w:p>
                    <w:p w14:paraId="236A1B33" w14:textId="77777777" w:rsidR="00AD2A2E" w:rsidRPr="00DD126D" w:rsidRDefault="00AD2A2E" w:rsidP="00AD2A2E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addFriendship</w:t>
                      </w:r>
                      <w:proofErr w:type="spellEnd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"Sara", "Bilal");</w:t>
                      </w:r>
                    </w:p>
                    <w:p w14:paraId="38A24979" w14:textId="77777777" w:rsidR="00AD2A2E" w:rsidRPr="00DD126D" w:rsidRDefault="00AD2A2E" w:rsidP="00AD2A2E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addFriendship</w:t>
                      </w:r>
                      <w:proofErr w:type="spellEnd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"Sara", "Tania");</w:t>
                      </w:r>
                    </w:p>
                    <w:p w14:paraId="44E9678C" w14:textId="77777777" w:rsidR="00AD2A2E" w:rsidRPr="00DD126D" w:rsidRDefault="00AD2A2E" w:rsidP="00AD2A2E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49362F5D" w14:textId="77777777" w:rsidR="00AD2A2E" w:rsidRPr="00DD126D" w:rsidRDefault="00AD2A2E" w:rsidP="00AD2A2E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// TODO: Call and test your BFS method</w:t>
                      </w:r>
                    </w:p>
                    <w:p w14:paraId="3EC3E3E5" w14:textId="77777777" w:rsidR="00AD2A2E" w:rsidRPr="00DD126D" w:rsidRDefault="00AD2A2E" w:rsidP="00AD2A2E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// Example: </w:t>
                      </w:r>
                      <w:proofErr w:type="spellStart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showAllFriendsBFS</w:t>
                      </w:r>
                      <w:proofErr w:type="spellEnd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("Ali");</w:t>
                      </w:r>
                    </w:p>
                    <w:p w14:paraId="7C0A8B40" w14:textId="77777777" w:rsidR="00AD2A2E" w:rsidRPr="00DD126D" w:rsidRDefault="00AD2A2E" w:rsidP="00AD2A2E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3B8D05E5" w14:textId="77777777" w:rsidR="00AD2A2E" w:rsidRPr="00DD126D" w:rsidRDefault="00AD2A2E" w:rsidP="00AD2A2E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// TODO: Call and test your mutual </w:t>
                      </w:r>
                      <w:proofErr w:type="gramStart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friends</w:t>
                      </w:r>
                      <w:proofErr w:type="gramEnd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method</w:t>
                      </w:r>
                    </w:p>
                    <w:p w14:paraId="2C27EE8B" w14:textId="77777777" w:rsidR="00AD2A2E" w:rsidRPr="00DD126D" w:rsidRDefault="00AD2A2E" w:rsidP="00AD2A2E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// Example: </w:t>
                      </w:r>
                      <w:proofErr w:type="spellStart"/>
                      <w:proofErr w:type="gramStart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findMutualFriends</w:t>
                      </w:r>
                      <w:proofErr w:type="spellEnd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"Sara", "Ahmed");</w:t>
                      </w:r>
                    </w:p>
                    <w:p w14:paraId="12F727DC" w14:textId="77777777" w:rsidR="00AD2A2E" w:rsidRPr="00DD126D" w:rsidRDefault="00AD2A2E" w:rsidP="00AD2A2E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4FC98CCA" w14:textId="65B71484" w:rsidR="00AD2A2E" w:rsidRPr="00DD126D" w:rsidRDefault="00AD2A2E" w:rsidP="00AD2A2E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D126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E9D05A" w14:textId="2D86B955" w:rsidR="00AD2A2E" w:rsidRPr="00EE1C80" w:rsidRDefault="00AD2A2E" w:rsidP="00AD2A2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2304BD" w14:textId="77777777" w:rsidR="00AD2A2E" w:rsidRPr="00EE1C80" w:rsidRDefault="00AD2A2E" w:rsidP="00AD2A2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DF476F" w14:textId="77777777" w:rsidR="00AD2A2E" w:rsidRPr="00EE1C80" w:rsidRDefault="00AD2A2E" w:rsidP="00AD2A2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30BE61" w14:textId="77777777" w:rsidR="00AD2A2E" w:rsidRPr="00EE1C80" w:rsidRDefault="00AD2A2E" w:rsidP="00AD2A2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BC69ED" w14:textId="77777777" w:rsidR="00AD2A2E" w:rsidRPr="00EE1C80" w:rsidRDefault="00AD2A2E" w:rsidP="00AD2A2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736FED" w14:textId="77777777" w:rsidR="00AD2A2E" w:rsidRPr="00EE1C80" w:rsidRDefault="00AD2A2E" w:rsidP="00AD2A2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AFDE2A" w14:textId="77777777" w:rsidR="00AD2A2E" w:rsidRPr="00EE1C80" w:rsidRDefault="00AD2A2E" w:rsidP="00AD2A2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0057F9" w14:textId="77777777" w:rsidR="00AD2A2E" w:rsidRPr="00EE1C80" w:rsidRDefault="00AD2A2E" w:rsidP="00AD2A2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544C07" w14:textId="77777777" w:rsidR="00AD2A2E" w:rsidRPr="00EE1C80" w:rsidRDefault="00AD2A2E" w:rsidP="00AD2A2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A30F40" w14:textId="77777777" w:rsidR="00AD2A2E" w:rsidRPr="00EE1C80" w:rsidRDefault="00AD2A2E" w:rsidP="00AD2A2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547A60" w14:textId="77777777" w:rsidR="00AD2A2E" w:rsidRPr="00EE1C80" w:rsidRDefault="00AD2A2E" w:rsidP="00AD2A2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DFBC3E" w14:textId="77777777" w:rsidR="00AD2A2E" w:rsidRPr="00EE1C80" w:rsidRDefault="00AD2A2E" w:rsidP="00AD2A2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9DDE50" w14:textId="77777777" w:rsidR="00AD2A2E" w:rsidRPr="00EE1C80" w:rsidRDefault="00AD2A2E" w:rsidP="00AD2A2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C45F25" w14:textId="77777777" w:rsidR="00AD2A2E" w:rsidRPr="00EE1C80" w:rsidRDefault="00AD2A2E" w:rsidP="00AD2A2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563D2E" w14:textId="77777777" w:rsidR="00AD2A2E" w:rsidRDefault="00AD2A2E" w:rsidP="00AD2A2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914805" w14:textId="77777777" w:rsidR="00EE1C80" w:rsidRDefault="00EE1C80" w:rsidP="00AD2A2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7F58CD" w14:textId="77777777" w:rsidR="00EE1C80" w:rsidRPr="00EE1C80" w:rsidRDefault="00EE1C80" w:rsidP="00AD2A2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6FA0D5" w14:textId="77777777" w:rsidR="0076725B" w:rsidRPr="0076725B" w:rsidRDefault="0076725B" w:rsidP="0076725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6725B">
        <w:rPr>
          <w:rFonts w:ascii="Times New Roman" w:hAnsi="Times New Roman" w:cs="Times New Roman"/>
          <w:b/>
          <w:bCs/>
          <w:sz w:val="20"/>
          <w:szCs w:val="20"/>
        </w:rPr>
        <w:lastRenderedPageBreak/>
        <w:t>Task 1:</w:t>
      </w:r>
    </w:p>
    <w:p w14:paraId="1D79FDCC" w14:textId="77777777" w:rsidR="0076725B" w:rsidRPr="0076725B" w:rsidRDefault="0076725B" w:rsidP="0076725B">
      <w:pPr>
        <w:rPr>
          <w:rFonts w:ascii="Times New Roman" w:hAnsi="Times New Roman" w:cs="Times New Roman"/>
          <w:sz w:val="20"/>
          <w:szCs w:val="20"/>
        </w:rPr>
      </w:pPr>
      <w:r w:rsidRPr="0076725B">
        <w:rPr>
          <w:rFonts w:ascii="Times New Roman" w:hAnsi="Times New Roman" w:cs="Times New Roman"/>
          <w:sz w:val="20"/>
          <w:szCs w:val="20"/>
        </w:rPr>
        <w:t xml:space="preserve">Complete the </w:t>
      </w:r>
      <w:proofErr w:type="spellStart"/>
      <w:proofErr w:type="gramStart"/>
      <w:r w:rsidRPr="0076725B">
        <w:rPr>
          <w:rFonts w:ascii="Times New Roman" w:hAnsi="Times New Roman" w:cs="Times New Roman"/>
          <w:sz w:val="20"/>
          <w:szCs w:val="20"/>
        </w:rPr>
        <w:t>showAllFriendsBFS</w:t>
      </w:r>
      <w:proofErr w:type="spellEnd"/>
      <w:r w:rsidRPr="0076725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6725B">
        <w:rPr>
          <w:rFonts w:ascii="Times New Roman" w:hAnsi="Times New Roman" w:cs="Times New Roman"/>
          <w:sz w:val="20"/>
          <w:szCs w:val="20"/>
        </w:rPr>
        <w:t>String person) function</w:t>
      </w:r>
      <w:r w:rsidRPr="0076725B">
        <w:rPr>
          <w:rFonts w:ascii="Times New Roman" w:hAnsi="Times New Roman" w:cs="Times New Roman"/>
          <w:sz w:val="20"/>
          <w:szCs w:val="20"/>
        </w:rPr>
        <w:br/>
        <w:t>Use a Queue and HashSet to implement BFS and print all reachable friends.</w:t>
      </w:r>
    </w:p>
    <w:p w14:paraId="6C0A3C98" w14:textId="69D51FF9" w:rsidR="0076725B" w:rsidRPr="0076725B" w:rsidRDefault="0076725B" w:rsidP="0076725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6725B">
        <w:rPr>
          <w:rFonts w:ascii="Times New Roman" w:hAnsi="Times New Roman" w:cs="Times New Roman"/>
          <w:b/>
          <w:bCs/>
          <w:sz w:val="20"/>
          <w:szCs w:val="20"/>
        </w:rPr>
        <w:t>Task 2:</w:t>
      </w:r>
    </w:p>
    <w:p w14:paraId="5FC389FA" w14:textId="77777777" w:rsidR="0076725B" w:rsidRPr="0076725B" w:rsidRDefault="0076725B" w:rsidP="0076725B">
      <w:pPr>
        <w:rPr>
          <w:rFonts w:ascii="Times New Roman" w:hAnsi="Times New Roman" w:cs="Times New Roman"/>
          <w:sz w:val="20"/>
          <w:szCs w:val="20"/>
        </w:rPr>
      </w:pPr>
      <w:r w:rsidRPr="0076725B">
        <w:rPr>
          <w:rFonts w:ascii="Times New Roman" w:hAnsi="Times New Roman" w:cs="Times New Roman"/>
          <w:sz w:val="20"/>
          <w:szCs w:val="20"/>
        </w:rPr>
        <w:t xml:space="preserve">Complete the </w:t>
      </w:r>
      <w:proofErr w:type="spellStart"/>
      <w:proofErr w:type="gramStart"/>
      <w:r w:rsidRPr="0076725B">
        <w:rPr>
          <w:rFonts w:ascii="Times New Roman" w:hAnsi="Times New Roman" w:cs="Times New Roman"/>
          <w:sz w:val="20"/>
          <w:szCs w:val="20"/>
        </w:rPr>
        <w:t>findMutualFriends</w:t>
      </w:r>
      <w:proofErr w:type="spellEnd"/>
      <w:r w:rsidRPr="0076725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6725B">
        <w:rPr>
          <w:rFonts w:ascii="Times New Roman" w:hAnsi="Times New Roman" w:cs="Times New Roman"/>
          <w:sz w:val="20"/>
          <w:szCs w:val="20"/>
        </w:rPr>
        <w:t>String person1, String person2) function</w:t>
      </w:r>
      <w:r w:rsidRPr="0076725B">
        <w:rPr>
          <w:rFonts w:ascii="Times New Roman" w:hAnsi="Times New Roman" w:cs="Times New Roman"/>
          <w:sz w:val="20"/>
          <w:szCs w:val="20"/>
        </w:rPr>
        <w:br/>
        <w:t>Use two sets, take the intersection, and print mutual friends.</w:t>
      </w:r>
    </w:p>
    <w:p w14:paraId="6B913846" w14:textId="0509F1A2" w:rsidR="0076725B" w:rsidRPr="0076725B" w:rsidRDefault="0076725B" w:rsidP="0076725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6725B">
        <w:rPr>
          <w:rFonts w:ascii="Times New Roman" w:hAnsi="Times New Roman" w:cs="Times New Roman"/>
          <w:b/>
          <w:bCs/>
          <w:sz w:val="20"/>
          <w:szCs w:val="20"/>
        </w:rPr>
        <w:t>Task 3:</w:t>
      </w:r>
    </w:p>
    <w:p w14:paraId="3D28CA51" w14:textId="77777777" w:rsidR="0076725B" w:rsidRPr="0076725B" w:rsidRDefault="0076725B" w:rsidP="0076725B">
      <w:pPr>
        <w:rPr>
          <w:rFonts w:ascii="Times New Roman" w:hAnsi="Times New Roman" w:cs="Times New Roman"/>
          <w:sz w:val="20"/>
          <w:szCs w:val="20"/>
        </w:rPr>
      </w:pPr>
      <w:r w:rsidRPr="0076725B">
        <w:rPr>
          <w:rFonts w:ascii="Times New Roman" w:hAnsi="Times New Roman" w:cs="Times New Roman"/>
          <w:sz w:val="20"/>
          <w:szCs w:val="20"/>
        </w:rPr>
        <w:t xml:space="preserve">Call both methods from </w:t>
      </w:r>
      <w:proofErr w:type="gramStart"/>
      <w:r w:rsidRPr="0076725B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76725B">
        <w:rPr>
          <w:rFonts w:ascii="Times New Roman" w:hAnsi="Times New Roman" w:cs="Times New Roman"/>
          <w:sz w:val="20"/>
          <w:szCs w:val="20"/>
        </w:rPr>
        <w:t>) using different names.</w:t>
      </w:r>
    </w:p>
    <w:p w14:paraId="1681D50E" w14:textId="39425871" w:rsidR="00EE1C80" w:rsidRPr="0076725B" w:rsidRDefault="00EE1C80" w:rsidP="00EE1C8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6725B">
        <w:rPr>
          <w:rFonts w:ascii="Times New Roman" w:hAnsi="Times New Roman" w:cs="Times New Roman"/>
          <w:b/>
          <w:bCs/>
          <w:sz w:val="20"/>
          <w:szCs w:val="20"/>
        </w:rPr>
        <w:t xml:space="preserve">Task </w:t>
      </w:r>
      <w:r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Pr="0076725B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0DD734C2" w14:textId="436BCD97" w:rsidR="00EE1C80" w:rsidRPr="0076725B" w:rsidRDefault="00EE1C80" w:rsidP="00EE1C8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Also give the complexity analysis of each function implemented in the code. </w:t>
      </w:r>
    </w:p>
    <w:p w14:paraId="6A961507" w14:textId="77777777" w:rsidR="00AD2A2E" w:rsidRPr="00EE1C80" w:rsidRDefault="00AD2A2E" w:rsidP="00AD2A2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CFD66A" w14:textId="57248481" w:rsidR="0022348B" w:rsidRPr="00EE1C80" w:rsidRDefault="00000000" w:rsidP="00DD53B2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EE1C80">
        <w:rPr>
          <w:rFonts w:ascii="Times New Roman" w:hAnsi="Times New Roman" w:cs="Times New Roman"/>
        </w:rPr>
        <w:t>Summary Table</w:t>
      </w:r>
    </w:p>
    <w:p w14:paraId="09A7BCC2" w14:textId="77777777" w:rsidR="00DD53B2" w:rsidRPr="00EE1C80" w:rsidRDefault="00DD53B2" w:rsidP="00DD53B2">
      <w:pPr>
        <w:rPr>
          <w:rFonts w:ascii="Times New Roman" w:hAnsi="Times New Roman" w:cs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2348B" w:rsidRPr="00EE1C80" w14:paraId="1C2660B7" w14:textId="77777777">
        <w:tc>
          <w:tcPr>
            <w:tcW w:w="2880" w:type="dxa"/>
          </w:tcPr>
          <w:p w14:paraId="066197B9" w14:textId="77777777" w:rsidR="0022348B" w:rsidRPr="00EE1C80" w:rsidRDefault="00000000" w:rsidP="00DD53B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r w:rsidRPr="00EE1C80">
              <w:rPr>
                <w:rFonts w:ascii="Times New Roman" w:hAnsi="Times New Roman" w:cs="Times New Roman"/>
              </w:rPr>
              <w:t>Representation / Algorithm</w:t>
            </w:r>
          </w:p>
        </w:tc>
        <w:tc>
          <w:tcPr>
            <w:tcW w:w="2880" w:type="dxa"/>
          </w:tcPr>
          <w:p w14:paraId="69064762" w14:textId="77777777" w:rsidR="0022348B" w:rsidRPr="00EE1C80" w:rsidRDefault="00000000" w:rsidP="00DD53B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r w:rsidRPr="00EE1C80">
              <w:rPr>
                <w:rFonts w:ascii="Times New Roman" w:hAnsi="Times New Roman" w:cs="Times New Roman"/>
              </w:rPr>
              <w:t>Space Complexity</w:t>
            </w:r>
          </w:p>
        </w:tc>
        <w:tc>
          <w:tcPr>
            <w:tcW w:w="2880" w:type="dxa"/>
          </w:tcPr>
          <w:p w14:paraId="30ED56C4" w14:textId="77777777" w:rsidR="0022348B" w:rsidRPr="00EE1C80" w:rsidRDefault="00000000" w:rsidP="00DD53B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r w:rsidRPr="00EE1C80">
              <w:rPr>
                <w:rFonts w:ascii="Times New Roman" w:hAnsi="Times New Roman" w:cs="Times New Roman"/>
              </w:rPr>
              <w:t>Time Complexity</w:t>
            </w:r>
          </w:p>
        </w:tc>
      </w:tr>
      <w:tr w:rsidR="0022348B" w:rsidRPr="00EE1C80" w14:paraId="4D4637B8" w14:textId="77777777">
        <w:tc>
          <w:tcPr>
            <w:tcW w:w="2880" w:type="dxa"/>
          </w:tcPr>
          <w:p w14:paraId="07591936" w14:textId="77777777" w:rsidR="0022348B" w:rsidRPr="00EE1C80" w:rsidRDefault="00000000" w:rsidP="00DD53B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r w:rsidRPr="00EE1C80">
              <w:rPr>
                <w:rFonts w:ascii="Times New Roman" w:hAnsi="Times New Roman" w:cs="Times New Roman"/>
              </w:rPr>
              <w:t>Adjacency Matrix</w:t>
            </w:r>
          </w:p>
        </w:tc>
        <w:tc>
          <w:tcPr>
            <w:tcW w:w="2880" w:type="dxa"/>
          </w:tcPr>
          <w:p w14:paraId="0028E019" w14:textId="77777777" w:rsidR="0022348B" w:rsidRPr="00EE1C80" w:rsidRDefault="00000000" w:rsidP="00DD53B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r w:rsidRPr="00EE1C80">
              <w:rPr>
                <w:rFonts w:ascii="Times New Roman" w:hAnsi="Times New Roman" w:cs="Times New Roman"/>
              </w:rPr>
              <w:t>O(V²)</w:t>
            </w:r>
          </w:p>
        </w:tc>
        <w:tc>
          <w:tcPr>
            <w:tcW w:w="2880" w:type="dxa"/>
          </w:tcPr>
          <w:p w14:paraId="3B29CA64" w14:textId="77777777" w:rsidR="0022348B" w:rsidRPr="00EE1C80" w:rsidRDefault="00000000" w:rsidP="00DD53B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proofErr w:type="gramStart"/>
            <w:r w:rsidRPr="00EE1C80">
              <w:rPr>
                <w:rFonts w:ascii="Times New Roman" w:hAnsi="Times New Roman" w:cs="Times New Roman"/>
              </w:rPr>
              <w:t>O(</w:t>
            </w:r>
            <w:proofErr w:type="gramEnd"/>
            <w:r w:rsidRPr="00EE1C80">
              <w:rPr>
                <w:rFonts w:ascii="Times New Roman" w:hAnsi="Times New Roman" w:cs="Times New Roman"/>
              </w:rPr>
              <w:t>1) add/check</w:t>
            </w:r>
          </w:p>
        </w:tc>
      </w:tr>
      <w:tr w:rsidR="0022348B" w:rsidRPr="00EE1C80" w14:paraId="6B989185" w14:textId="77777777">
        <w:tc>
          <w:tcPr>
            <w:tcW w:w="2880" w:type="dxa"/>
          </w:tcPr>
          <w:p w14:paraId="19D46A75" w14:textId="77777777" w:rsidR="0022348B" w:rsidRPr="00EE1C80" w:rsidRDefault="00000000" w:rsidP="00DD53B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r w:rsidRPr="00EE1C80">
              <w:rPr>
                <w:rFonts w:ascii="Times New Roman" w:hAnsi="Times New Roman" w:cs="Times New Roman"/>
              </w:rPr>
              <w:t>Adjacency List</w:t>
            </w:r>
          </w:p>
        </w:tc>
        <w:tc>
          <w:tcPr>
            <w:tcW w:w="2880" w:type="dxa"/>
          </w:tcPr>
          <w:p w14:paraId="0504D177" w14:textId="77777777" w:rsidR="0022348B" w:rsidRPr="00EE1C80" w:rsidRDefault="00000000" w:rsidP="00DD53B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proofErr w:type="gramStart"/>
            <w:r w:rsidRPr="00EE1C80">
              <w:rPr>
                <w:rFonts w:ascii="Times New Roman" w:hAnsi="Times New Roman" w:cs="Times New Roman"/>
              </w:rPr>
              <w:t>O(</w:t>
            </w:r>
            <w:proofErr w:type="gramEnd"/>
            <w:r w:rsidRPr="00EE1C80">
              <w:rPr>
                <w:rFonts w:ascii="Times New Roman" w:hAnsi="Times New Roman" w:cs="Times New Roman"/>
              </w:rPr>
              <w:t>V + E)</w:t>
            </w:r>
          </w:p>
        </w:tc>
        <w:tc>
          <w:tcPr>
            <w:tcW w:w="2880" w:type="dxa"/>
          </w:tcPr>
          <w:p w14:paraId="24E4763C" w14:textId="77777777" w:rsidR="0022348B" w:rsidRPr="00EE1C80" w:rsidRDefault="00000000" w:rsidP="00DD53B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r w:rsidRPr="00EE1C80">
              <w:rPr>
                <w:rFonts w:ascii="Times New Roman" w:hAnsi="Times New Roman" w:cs="Times New Roman"/>
              </w:rPr>
              <w:t>O(degree)</w:t>
            </w:r>
          </w:p>
        </w:tc>
      </w:tr>
      <w:tr w:rsidR="0022348B" w:rsidRPr="00EE1C80" w14:paraId="3C1FADEB" w14:textId="77777777">
        <w:tc>
          <w:tcPr>
            <w:tcW w:w="2880" w:type="dxa"/>
          </w:tcPr>
          <w:p w14:paraId="57137E38" w14:textId="77777777" w:rsidR="0022348B" w:rsidRPr="00EE1C80" w:rsidRDefault="00000000" w:rsidP="00DD53B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r w:rsidRPr="00EE1C80">
              <w:rPr>
                <w:rFonts w:ascii="Times New Roman" w:hAnsi="Times New Roman" w:cs="Times New Roman"/>
              </w:rPr>
              <w:t>BFS</w:t>
            </w:r>
          </w:p>
        </w:tc>
        <w:tc>
          <w:tcPr>
            <w:tcW w:w="2880" w:type="dxa"/>
          </w:tcPr>
          <w:p w14:paraId="21DE218F" w14:textId="77777777" w:rsidR="0022348B" w:rsidRPr="00EE1C80" w:rsidRDefault="00000000" w:rsidP="00DD53B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proofErr w:type="gramStart"/>
            <w:r w:rsidRPr="00EE1C80">
              <w:rPr>
                <w:rFonts w:ascii="Times New Roman" w:hAnsi="Times New Roman" w:cs="Times New Roman"/>
              </w:rPr>
              <w:t>O(</w:t>
            </w:r>
            <w:proofErr w:type="gramEnd"/>
            <w:r w:rsidRPr="00EE1C80">
              <w:rPr>
                <w:rFonts w:ascii="Times New Roman" w:hAnsi="Times New Roman" w:cs="Times New Roman"/>
              </w:rPr>
              <w:t>V + E)</w:t>
            </w:r>
          </w:p>
        </w:tc>
        <w:tc>
          <w:tcPr>
            <w:tcW w:w="2880" w:type="dxa"/>
          </w:tcPr>
          <w:p w14:paraId="61BA1E0C" w14:textId="77777777" w:rsidR="0022348B" w:rsidRPr="00EE1C80" w:rsidRDefault="00000000" w:rsidP="00DD53B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proofErr w:type="gramStart"/>
            <w:r w:rsidRPr="00EE1C80">
              <w:rPr>
                <w:rFonts w:ascii="Times New Roman" w:hAnsi="Times New Roman" w:cs="Times New Roman"/>
              </w:rPr>
              <w:t>O(</w:t>
            </w:r>
            <w:proofErr w:type="gramEnd"/>
            <w:r w:rsidRPr="00EE1C80">
              <w:rPr>
                <w:rFonts w:ascii="Times New Roman" w:hAnsi="Times New Roman" w:cs="Times New Roman"/>
              </w:rPr>
              <w:t>V + E)</w:t>
            </w:r>
          </w:p>
        </w:tc>
      </w:tr>
      <w:tr w:rsidR="0022348B" w:rsidRPr="00EE1C80" w14:paraId="7618DD61" w14:textId="77777777">
        <w:tc>
          <w:tcPr>
            <w:tcW w:w="2880" w:type="dxa"/>
          </w:tcPr>
          <w:p w14:paraId="265FD801" w14:textId="77777777" w:rsidR="0022348B" w:rsidRPr="00EE1C80" w:rsidRDefault="00000000" w:rsidP="00DD53B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r w:rsidRPr="00EE1C80">
              <w:rPr>
                <w:rFonts w:ascii="Times New Roman" w:hAnsi="Times New Roman" w:cs="Times New Roman"/>
              </w:rPr>
              <w:t>DFS</w:t>
            </w:r>
          </w:p>
        </w:tc>
        <w:tc>
          <w:tcPr>
            <w:tcW w:w="2880" w:type="dxa"/>
          </w:tcPr>
          <w:p w14:paraId="45EE6AB7" w14:textId="77777777" w:rsidR="0022348B" w:rsidRPr="00EE1C80" w:rsidRDefault="00000000" w:rsidP="00DD53B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proofErr w:type="gramStart"/>
            <w:r w:rsidRPr="00EE1C80">
              <w:rPr>
                <w:rFonts w:ascii="Times New Roman" w:hAnsi="Times New Roman" w:cs="Times New Roman"/>
              </w:rPr>
              <w:t>O(</w:t>
            </w:r>
            <w:proofErr w:type="gramEnd"/>
            <w:r w:rsidRPr="00EE1C80">
              <w:rPr>
                <w:rFonts w:ascii="Times New Roman" w:hAnsi="Times New Roman" w:cs="Times New Roman"/>
              </w:rPr>
              <w:t>V + E)</w:t>
            </w:r>
          </w:p>
        </w:tc>
        <w:tc>
          <w:tcPr>
            <w:tcW w:w="2880" w:type="dxa"/>
          </w:tcPr>
          <w:p w14:paraId="6680CBD7" w14:textId="77777777" w:rsidR="0022348B" w:rsidRPr="00EE1C80" w:rsidRDefault="00000000" w:rsidP="00DD53B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proofErr w:type="gramStart"/>
            <w:r w:rsidRPr="00EE1C80">
              <w:rPr>
                <w:rFonts w:ascii="Times New Roman" w:hAnsi="Times New Roman" w:cs="Times New Roman"/>
              </w:rPr>
              <w:t>O(</w:t>
            </w:r>
            <w:proofErr w:type="gramEnd"/>
            <w:r w:rsidRPr="00EE1C80">
              <w:rPr>
                <w:rFonts w:ascii="Times New Roman" w:hAnsi="Times New Roman" w:cs="Times New Roman"/>
              </w:rPr>
              <w:t>V + E)</w:t>
            </w:r>
          </w:p>
        </w:tc>
      </w:tr>
      <w:tr w:rsidR="0022348B" w:rsidRPr="00EE1C80" w14:paraId="1A33E987" w14:textId="77777777">
        <w:tc>
          <w:tcPr>
            <w:tcW w:w="2880" w:type="dxa"/>
          </w:tcPr>
          <w:p w14:paraId="32F1D01E" w14:textId="77777777" w:rsidR="0022348B" w:rsidRPr="00EE1C80" w:rsidRDefault="00000000" w:rsidP="00DD53B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r w:rsidRPr="00EE1C80">
              <w:rPr>
                <w:rFonts w:ascii="Times New Roman" w:hAnsi="Times New Roman" w:cs="Times New Roman"/>
              </w:rPr>
              <w:t>Shortest Path (BFS)</w:t>
            </w:r>
          </w:p>
        </w:tc>
        <w:tc>
          <w:tcPr>
            <w:tcW w:w="2880" w:type="dxa"/>
          </w:tcPr>
          <w:p w14:paraId="01C9EEBC" w14:textId="77777777" w:rsidR="0022348B" w:rsidRPr="00EE1C80" w:rsidRDefault="00000000" w:rsidP="00DD53B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proofErr w:type="gramStart"/>
            <w:r w:rsidRPr="00EE1C80">
              <w:rPr>
                <w:rFonts w:ascii="Times New Roman" w:hAnsi="Times New Roman" w:cs="Times New Roman"/>
              </w:rPr>
              <w:t>O(</w:t>
            </w:r>
            <w:proofErr w:type="gramEnd"/>
            <w:r w:rsidRPr="00EE1C80">
              <w:rPr>
                <w:rFonts w:ascii="Times New Roman" w:hAnsi="Times New Roman" w:cs="Times New Roman"/>
              </w:rPr>
              <w:t>V + E)</w:t>
            </w:r>
          </w:p>
        </w:tc>
        <w:tc>
          <w:tcPr>
            <w:tcW w:w="2880" w:type="dxa"/>
          </w:tcPr>
          <w:p w14:paraId="3AD861FD" w14:textId="77777777" w:rsidR="0022348B" w:rsidRPr="00EE1C80" w:rsidRDefault="00000000" w:rsidP="00DD53B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proofErr w:type="gramStart"/>
            <w:r w:rsidRPr="00EE1C80">
              <w:rPr>
                <w:rFonts w:ascii="Times New Roman" w:hAnsi="Times New Roman" w:cs="Times New Roman"/>
              </w:rPr>
              <w:t>O(</w:t>
            </w:r>
            <w:proofErr w:type="gramEnd"/>
            <w:r w:rsidRPr="00EE1C80">
              <w:rPr>
                <w:rFonts w:ascii="Times New Roman" w:hAnsi="Times New Roman" w:cs="Times New Roman"/>
              </w:rPr>
              <w:t>V + E)</w:t>
            </w:r>
          </w:p>
        </w:tc>
      </w:tr>
    </w:tbl>
    <w:p w14:paraId="54929684" w14:textId="77777777" w:rsidR="00583D66" w:rsidRPr="00EE1C80" w:rsidRDefault="00583D66">
      <w:pPr>
        <w:rPr>
          <w:rFonts w:ascii="Times New Roman" w:hAnsi="Times New Roman" w:cs="Times New Roman"/>
        </w:rPr>
      </w:pPr>
    </w:p>
    <w:sectPr w:rsidR="00583D66" w:rsidRPr="00EE1C80" w:rsidSect="00132904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260A88"/>
    <w:multiLevelType w:val="hybridMultilevel"/>
    <w:tmpl w:val="75D4B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E6AB5"/>
    <w:multiLevelType w:val="multilevel"/>
    <w:tmpl w:val="D048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76511A"/>
    <w:multiLevelType w:val="hybridMultilevel"/>
    <w:tmpl w:val="2ECA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573205">
    <w:abstractNumId w:val="8"/>
  </w:num>
  <w:num w:numId="2" w16cid:durableId="1612978510">
    <w:abstractNumId w:val="6"/>
  </w:num>
  <w:num w:numId="3" w16cid:durableId="45567787">
    <w:abstractNumId w:val="5"/>
  </w:num>
  <w:num w:numId="4" w16cid:durableId="1175924181">
    <w:abstractNumId w:val="4"/>
  </w:num>
  <w:num w:numId="5" w16cid:durableId="1217622252">
    <w:abstractNumId w:val="7"/>
  </w:num>
  <w:num w:numId="6" w16cid:durableId="1345983044">
    <w:abstractNumId w:val="3"/>
  </w:num>
  <w:num w:numId="7" w16cid:durableId="879171110">
    <w:abstractNumId w:val="2"/>
  </w:num>
  <w:num w:numId="8" w16cid:durableId="139465140">
    <w:abstractNumId w:val="1"/>
  </w:num>
  <w:num w:numId="9" w16cid:durableId="2110544432">
    <w:abstractNumId w:val="0"/>
  </w:num>
  <w:num w:numId="10" w16cid:durableId="106046491">
    <w:abstractNumId w:val="10"/>
  </w:num>
  <w:num w:numId="11" w16cid:durableId="1577548144">
    <w:abstractNumId w:val="9"/>
  </w:num>
  <w:num w:numId="12" w16cid:durableId="2829285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2904"/>
    <w:rsid w:val="0015074B"/>
    <w:rsid w:val="0022348B"/>
    <w:rsid w:val="0029639D"/>
    <w:rsid w:val="00326F90"/>
    <w:rsid w:val="00583D66"/>
    <w:rsid w:val="0076725B"/>
    <w:rsid w:val="00895548"/>
    <w:rsid w:val="00A02CA9"/>
    <w:rsid w:val="00AA1D8D"/>
    <w:rsid w:val="00AD2A2E"/>
    <w:rsid w:val="00B47730"/>
    <w:rsid w:val="00CB0664"/>
    <w:rsid w:val="00DD126D"/>
    <w:rsid w:val="00DD53B2"/>
    <w:rsid w:val="00E974C4"/>
    <w:rsid w:val="00EE1C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9AE80A"/>
  <w14:defaultImageDpi w14:val="300"/>
  <w15:docId w15:val="{C5719623-55A5-4B7F-A22A-25BEBEE4B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6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461</Words>
  <Characters>2464</Characters>
  <Application>Microsoft Office Word</Application>
  <DocSecurity>0</DocSecurity>
  <Lines>164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Afifa Hameed</cp:lastModifiedBy>
  <cp:revision>9</cp:revision>
  <dcterms:created xsi:type="dcterms:W3CDTF">2013-12-23T23:15:00Z</dcterms:created>
  <dcterms:modified xsi:type="dcterms:W3CDTF">2025-06-17T19:48:00Z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7e524ffd-75ed-400d-ac14-5b8b4182c675</vt:lpwstr>
  </property>
</Properties>
</file>